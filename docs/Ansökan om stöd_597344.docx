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085FC" w14:textId="77777777" w:rsidR="00771613" w:rsidRPr="004F7F68" w:rsidRDefault="008E24FF" w:rsidP="00BA15E7">
      <w:pPr>
        <w:pStyle w:val="Heading1"/>
        <w:rPr>
          <w:rFonts w:asciiTheme="minorHAnsi" w:hAnsiTheme="minorHAnsi" w:cstheme="minorHAnsi"/>
        </w:rPr>
      </w:pPr>
      <w:bookmarkStart w:id="0" w:name="_Hlk204399137"/>
      <w:r w:rsidRPr="004F7F68">
        <w:rPr>
          <w:rFonts w:asciiTheme="minorHAnsi" w:hAnsiTheme="minorHAnsi" w:cstheme="minorHAnsi"/>
        </w:rPr>
        <w:t>Ansökan om stöd</w:t>
      </w:r>
    </w:p>
    <w:p w14:paraId="12D0FF19" w14:textId="77777777" w:rsidR="009F7DAC" w:rsidRPr="004F7F68" w:rsidRDefault="008E24FF" w:rsidP="009F7DAC">
      <w:pPr>
        <w:pStyle w:val="Rubrik2numrerad"/>
        <w:rPr>
          <w:rFonts w:asciiTheme="minorHAnsi" w:hAnsiTheme="minorHAnsi" w:cstheme="minorHAnsi"/>
        </w:rPr>
      </w:pPr>
      <w:r w:rsidRPr="004F7F68">
        <w:rPr>
          <w:rFonts w:asciiTheme="minorHAnsi" w:hAnsiTheme="minorHAnsi" w:cstheme="minorHAnsi"/>
        </w:rPr>
        <w:t>Allmänna uppgifter</w:t>
      </w:r>
    </w:p>
    <w:p w14:paraId="76D720CB" w14:textId="77777777" w:rsidR="00C36CCC" w:rsidRDefault="008E24FF" w:rsidP="009F7DAC">
      <w:pPr>
        <w:rPr>
          <w:rFonts w:asciiTheme="majorHAnsi" w:hAnsiTheme="majorHAnsi" w:cstheme="minorHAnsi"/>
          <w:sz w:val="22"/>
          <w:szCs w:val="22"/>
        </w:rPr>
      </w:pPr>
      <w:r>
        <w:rPr>
          <w:rFonts w:asciiTheme="majorHAnsi" w:hAnsiTheme="majorHAnsi" w:cstheme="minorHAnsi"/>
          <w:sz w:val="22"/>
          <w:szCs w:val="22"/>
        </w:rPr>
        <w:t>Projektnamn: Kraftsamling AI inom ÖMS- Örebro</w:t>
      </w:r>
    </w:p>
    <w:p w14:paraId="36120D39" w14:textId="77777777" w:rsidR="009F7DAC" w:rsidRDefault="008E24FF"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597344</w:t>
      </w:r>
    </w:p>
    <w:p w14:paraId="6D9218C0" w14:textId="77777777" w:rsidR="00252784" w:rsidRPr="00F11D77" w:rsidRDefault="008E24FF" w:rsidP="009F7DAC">
      <w:pPr>
        <w:rPr>
          <w:rFonts w:asciiTheme="majorHAnsi" w:hAnsiTheme="majorHAnsi" w:cstheme="minorHAnsi"/>
          <w:sz w:val="22"/>
          <w:szCs w:val="22"/>
        </w:rPr>
      </w:pPr>
      <w:r>
        <w:rPr>
          <w:rFonts w:asciiTheme="majorHAnsi" w:hAnsiTheme="majorHAnsi" w:cstheme="minorHAnsi"/>
          <w:sz w:val="22"/>
          <w:szCs w:val="22"/>
        </w:rPr>
        <w:t>Ärendeid: 20369601</w:t>
      </w:r>
    </w:p>
    <w:p w14:paraId="18CC5DD0" w14:textId="77777777" w:rsidR="00E85BC0" w:rsidRPr="00F11D77" w:rsidRDefault="00E85BC0" w:rsidP="009F7DAC">
      <w:pPr>
        <w:rPr>
          <w:rFonts w:asciiTheme="majorHAnsi" w:hAnsiTheme="majorHAnsi" w:cstheme="minorHAnsi"/>
          <w:sz w:val="22"/>
          <w:szCs w:val="22"/>
        </w:rPr>
      </w:pPr>
    </w:p>
    <w:p w14:paraId="7337A2F1" w14:textId="77777777" w:rsidR="00E85BC0" w:rsidRPr="00F11D77" w:rsidRDefault="008E24FF"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Fortsatt utveckling av AI-initiativ i Östra Mellansverige</w:t>
      </w:r>
    </w:p>
    <w:p w14:paraId="3872E21A" w14:textId="77777777" w:rsidR="00E85BC0" w:rsidRPr="00F11D77" w:rsidRDefault="008E24FF"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2024-09-16</w:t>
      </w:r>
    </w:p>
    <w:p w14:paraId="2A58BE50" w14:textId="77777777" w:rsidR="00E85BC0" w:rsidRPr="00F11D77" w:rsidRDefault="008E24FF"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2989C5C0" w14:textId="77777777" w:rsidR="00E67104" w:rsidRPr="004F7F68" w:rsidRDefault="00E67104">
      <w:pPr>
        <w:rPr>
          <w:rFonts w:asciiTheme="minorHAnsi" w:hAnsiTheme="minorHAnsi" w:cstheme="minorHAnsi"/>
        </w:rPr>
      </w:pPr>
    </w:p>
    <w:p w14:paraId="2574238E" w14:textId="77777777" w:rsidR="0089203C" w:rsidRPr="004F7F68" w:rsidRDefault="008E24FF"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8E7CC6" w14:paraId="39FEA358" w14:textId="77777777" w:rsidTr="002271B4">
        <w:tc>
          <w:tcPr>
            <w:tcW w:w="4896" w:type="dxa"/>
            <w:hideMark/>
          </w:tcPr>
          <w:p w14:paraId="7384B907" w14:textId="77777777" w:rsidR="00BE2B11" w:rsidRPr="008B2A78" w:rsidRDefault="008E24FF"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ÖREBRO UNIVERSITET</w:t>
            </w:r>
          </w:p>
        </w:tc>
        <w:tc>
          <w:tcPr>
            <w:tcW w:w="3825" w:type="dxa"/>
            <w:hideMark/>
          </w:tcPr>
          <w:p w14:paraId="45BB3575" w14:textId="77777777" w:rsidR="00BE2B11" w:rsidRPr="008B2A78" w:rsidRDefault="008E24FF" w:rsidP="00BE2B11">
            <w:pPr>
              <w:jc w:val="left"/>
              <w:rPr>
                <w:rFonts w:ascii="Cambria" w:hAnsi="Cambria"/>
                <w:sz w:val="22"/>
                <w:szCs w:val="22"/>
              </w:rPr>
            </w:pPr>
            <w:r>
              <w:rPr>
                <w:rFonts w:ascii="Cambria" w:hAnsi="Cambria"/>
                <w:sz w:val="22"/>
                <w:szCs w:val="22"/>
              </w:rPr>
              <w:t>Org.Nr: 202100-2924</w:t>
            </w:r>
          </w:p>
        </w:tc>
      </w:tr>
      <w:tr w:rsidR="008E7CC6" w14:paraId="294B2C65" w14:textId="77777777" w:rsidTr="002271B4">
        <w:tc>
          <w:tcPr>
            <w:tcW w:w="4896" w:type="dxa"/>
          </w:tcPr>
          <w:p w14:paraId="78CD38A3" w14:textId="77777777" w:rsidR="00A85022" w:rsidRDefault="00EE2E2D" w:rsidP="003A2CB8">
            <w:pPr>
              <w:jc w:val="left"/>
              <w:rPr>
                <w:rFonts w:ascii="Cambria" w:hAnsi="Cambria"/>
                <w:sz w:val="22"/>
                <w:szCs w:val="22"/>
              </w:rPr>
            </w:pPr>
            <w:r>
              <w:rPr>
                <w:rFonts w:ascii="Cambria" w:hAnsi="Cambria"/>
                <w:sz w:val="22"/>
                <w:szCs w:val="22"/>
              </w:rPr>
              <w:br/>
            </w:r>
            <w:r w:rsidR="008E24FF">
              <w:rPr>
                <w:rFonts w:ascii="Cambria" w:hAnsi="Cambria"/>
                <w:sz w:val="22"/>
                <w:szCs w:val="22"/>
              </w:rPr>
              <w:t>701 82</w:t>
            </w:r>
            <w:r>
              <w:rPr>
                <w:rFonts w:ascii="Cambria" w:hAnsi="Cambria"/>
                <w:sz w:val="22"/>
                <w:szCs w:val="22"/>
              </w:rPr>
              <w:t xml:space="preserve"> </w:t>
            </w:r>
            <w:r w:rsidR="008E24FF">
              <w:rPr>
                <w:rFonts w:ascii="Cambria" w:hAnsi="Cambria"/>
                <w:sz w:val="22"/>
                <w:szCs w:val="22"/>
              </w:rPr>
              <w:t>ÖREBRO</w:t>
            </w:r>
            <w:r>
              <w:rPr>
                <w:rFonts w:ascii="Cambria" w:hAnsi="Cambria"/>
                <w:sz w:val="22"/>
                <w:szCs w:val="22"/>
              </w:rPr>
              <w:br/>
            </w:r>
            <w:r w:rsidR="008E24FF">
              <w:rPr>
                <w:rFonts w:ascii="Cambria" w:hAnsi="Cambria"/>
                <w:sz w:val="22"/>
                <w:szCs w:val="22"/>
              </w:rPr>
              <w:t>Sverige</w:t>
            </w:r>
          </w:p>
        </w:tc>
        <w:tc>
          <w:tcPr>
            <w:tcW w:w="3825" w:type="dxa"/>
          </w:tcPr>
          <w:p w14:paraId="7402C4F7" w14:textId="77777777" w:rsidR="00A85022" w:rsidRDefault="008E24FF" w:rsidP="003A2CB8">
            <w:pPr>
              <w:jc w:val="left"/>
              <w:rPr>
                <w:rFonts w:ascii="Cambria" w:hAnsi="Cambria"/>
                <w:sz w:val="22"/>
                <w:szCs w:val="22"/>
              </w:rPr>
            </w:pPr>
            <w:r>
              <w:rPr>
                <w:rFonts w:ascii="Cambria" w:hAnsi="Cambria"/>
                <w:sz w:val="22"/>
                <w:szCs w:val="22"/>
              </w:rPr>
              <w:t>Antal anställda: 1999</w:t>
            </w:r>
          </w:p>
        </w:tc>
      </w:tr>
      <w:tr w:rsidR="008E7CC6" w14:paraId="28B335EF" w14:textId="77777777" w:rsidTr="002271B4">
        <w:tc>
          <w:tcPr>
            <w:tcW w:w="4896" w:type="dxa"/>
          </w:tcPr>
          <w:p w14:paraId="43F2F17D" w14:textId="77777777" w:rsidR="003A2CB8" w:rsidRDefault="003A2CB8" w:rsidP="003A2CB8">
            <w:pPr>
              <w:rPr>
                <w:rFonts w:ascii="Cambria" w:hAnsi="Cambria"/>
                <w:sz w:val="22"/>
                <w:szCs w:val="22"/>
              </w:rPr>
            </w:pPr>
          </w:p>
        </w:tc>
        <w:tc>
          <w:tcPr>
            <w:tcW w:w="3825" w:type="dxa"/>
          </w:tcPr>
          <w:p w14:paraId="5A27173C" w14:textId="77777777" w:rsidR="003A2CB8" w:rsidRDefault="003A2CB8" w:rsidP="00BE2B11">
            <w:pPr>
              <w:rPr>
                <w:rFonts w:ascii="Cambria" w:hAnsi="Cambria"/>
                <w:sz w:val="22"/>
                <w:szCs w:val="22"/>
              </w:rPr>
            </w:pPr>
          </w:p>
        </w:tc>
      </w:tr>
      <w:tr w:rsidR="008E7CC6" w14:paraId="12B359C9" w14:textId="77777777" w:rsidTr="002271B4">
        <w:tc>
          <w:tcPr>
            <w:tcW w:w="4896" w:type="dxa"/>
          </w:tcPr>
          <w:p w14:paraId="7E28E331" w14:textId="77777777" w:rsidR="00621FB6" w:rsidRPr="002271B4" w:rsidRDefault="008E24FF" w:rsidP="003A2CB8">
            <w:pPr>
              <w:rPr>
                <w:rFonts w:ascii="Cambria" w:hAnsi="Cambria"/>
                <w:b/>
                <w:sz w:val="22"/>
                <w:szCs w:val="22"/>
              </w:rPr>
            </w:pPr>
            <w:r w:rsidRPr="002271B4">
              <w:rPr>
                <w:rFonts w:ascii="Cambria" w:hAnsi="Cambria"/>
                <w:b/>
                <w:sz w:val="22"/>
                <w:szCs w:val="22"/>
              </w:rPr>
              <w:t>Arbetsställe</w:t>
            </w:r>
          </w:p>
        </w:tc>
        <w:tc>
          <w:tcPr>
            <w:tcW w:w="3825" w:type="dxa"/>
          </w:tcPr>
          <w:p w14:paraId="01A0D90C" w14:textId="77777777" w:rsidR="00621FB6" w:rsidRDefault="00621FB6" w:rsidP="00BE2B11">
            <w:pPr>
              <w:rPr>
                <w:rFonts w:ascii="Cambria" w:hAnsi="Cambria"/>
                <w:sz w:val="22"/>
                <w:szCs w:val="22"/>
              </w:rPr>
            </w:pPr>
          </w:p>
        </w:tc>
      </w:tr>
      <w:tr w:rsidR="008E7CC6" w14:paraId="1DBCFD50" w14:textId="77777777" w:rsidTr="002271B4">
        <w:tc>
          <w:tcPr>
            <w:tcW w:w="4896" w:type="dxa"/>
          </w:tcPr>
          <w:p w14:paraId="05881EE2" w14:textId="77777777" w:rsidR="00621FB6" w:rsidRDefault="008E24FF" w:rsidP="003A2CB8">
            <w:pPr>
              <w:rPr>
                <w:rFonts w:ascii="Cambria" w:hAnsi="Cambria"/>
                <w:sz w:val="22"/>
                <w:szCs w:val="22"/>
              </w:rPr>
            </w:pPr>
            <w:r>
              <w:rPr>
                <w:rFonts w:ascii="Cambria" w:hAnsi="Cambria"/>
                <w:sz w:val="22"/>
                <w:szCs w:val="22"/>
              </w:rPr>
              <w:t>Namn: CAMPUS ÖREBRO</w:t>
            </w:r>
          </w:p>
        </w:tc>
        <w:tc>
          <w:tcPr>
            <w:tcW w:w="3825" w:type="dxa"/>
          </w:tcPr>
          <w:p w14:paraId="52157F2F" w14:textId="77777777" w:rsidR="00621FB6" w:rsidRDefault="008E24FF" w:rsidP="00BE2B11">
            <w:pPr>
              <w:rPr>
                <w:rFonts w:ascii="Cambria" w:hAnsi="Cambria"/>
                <w:sz w:val="22"/>
                <w:szCs w:val="22"/>
              </w:rPr>
            </w:pPr>
            <w:r>
              <w:rPr>
                <w:rFonts w:ascii="Cambria" w:hAnsi="Cambria"/>
                <w:sz w:val="22"/>
                <w:szCs w:val="22"/>
              </w:rPr>
              <w:t>Arb.ställenr.: 19063502</w:t>
            </w:r>
          </w:p>
        </w:tc>
      </w:tr>
      <w:tr w:rsidR="008E7CC6" w14:paraId="1569E712" w14:textId="77777777" w:rsidTr="002271B4">
        <w:tc>
          <w:tcPr>
            <w:tcW w:w="4896" w:type="dxa"/>
          </w:tcPr>
          <w:p w14:paraId="764EAFF0" w14:textId="77777777" w:rsidR="002271B4" w:rsidRDefault="008E24FF" w:rsidP="003A2CB8">
            <w:pPr>
              <w:rPr>
                <w:rFonts w:ascii="Cambria" w:hAnsi="Cambria"/>
                <w:sz w:val="22"/>
                <w:szCs w:val="22"/>
              </w:rPr>
            </w:pPr>
            <w:r>
              <w:rPr>
                <w:rFonts w:ascii="Cambria" w:hAnsi="Cambria"/>
                <w:sz w:val="22"/>
                <w:szCs w:val="22"/>
              </w:rPr>
              <w:t>Postadress:</w:t>
            </w:r>
          </w:p>
          <w:p w14:paraId="43C08E23" w14:textId="77777777" w:rsidR="002271B4" w:rsidRDefault="002271B4" w:rsidP="003A2CB8">
            <w:pPr>
              <w:rPr>
                <w:rFonts w:ascii="Cambria" w:hAnsi="Cambria"/>
                <w:sz w:val="22"/>
                <w:szCs w:val="22"/>
              </w:rPr>
            </w:pPr>
          </w:p>
          <w:p w14:paraId="4D19A99C" w14:textId="77777777" w:rsidR="002271B4" w:rsidRDefault="008E24FF" w:rsidP="003A2CB8">
            <w:pPr>
              <w:rPr>
                <w:rFonts w:ascii="Cambria" w:hAnsi="Cambria"/>
                <w:sz w:val="22"/>
                <w:szCs w:val="22"/>
              </w:rPr>
            </w:pPr>
            <w:r>
              <w:rPr>
                <w:rFonts w:ascii="Cambria" w:hAnsi="Cambria"/>
                <w:sz w:val="22"/>
                <w:szCs w:val="22"/>
              </w:rPr>
              <w:t>701 82 ÖREBRO</w:t>
            </w:r>
          </w:p>
        </w:tc>
        <w:tc>
          <w:tcPr>
            <w:tcW w:w="3825" w:type="dxa"/>
          </w:tcPr>
          <w:p w14:paraId="6C8C97CA" w14:textId="77777777" w:rsidR="002271B4" w:rsidRDefault="008E24FF" w:rsidP="00BE2B11">
            <w:pPr>
              <w:rPr>
                <w:rFonts w:ascii="Cambria" w:hAnsi="Cambria"/>
                <w:sz w:val="22"/>
                <w:szCs w:val="22"/>
              </w:rPr>
            </w:pPr>
            <w:r>
              <w:rPr>
                <w:rFonts w:ascii="Cambria" w:hAnsi="Cambria"/>
                <w:sz w:val="22"/>
                <w:szCs w:val="22"/>
              </w:rPr>
              <w:t>Besöksadress:</w:t>
            </w:r>
          </w:p>
          <w:p w14:paraId="68A82395" w14:textId="77777777" w:rsidR="002271B4" w:rsidRDefault="008E24FF" w:rsidP="00596D3D">
            <w:pPr>
              <w:jc w:val="left"/>
              <w:rPr>
                <w:rFonts w:ascii="Cambria" w:hAnsi="Cambria"/>
                <w:sz w:val="22"/>
                <w:szCs w:val="22"/>
              </w:rPr>
            </w:pPr>
            <w:r>
              <w:rPr>
                <w:rFonts w:ascii="Cambria" w:hAnsi="Cambria"/>
                <w:sz w:val="22"/>
                <w:szCs w:val="22"/>
              </w:rPr>
              <w:t>FAKULTETSGATAN 1</w:t>
            </w:r>
            <w:r>
              <w:rPr>
                <w:rFonts w:ascii="Cambria" w:hAnsi="Cambria"/>
                <w:sz w:val="22"/>
                <w:szCs w:val="22"/>
              </w:rPr>
              <w:br/>
              <w:t>702 81 ÖREBRO</w:t>
            </w:r>
          </w:p>
        </w:tc>
      </w:tr>
      <w:tr w:rsidR="008E7CC6" w14:paraId="30E13A1F" w14:textId="77777777" w:rsidTr="002271B4">
        <w:tc>
          <w:tcPr>
            <w:tcW w:w="4896" w:type="dxa"/>
          </w:tcPr>
          <w:p w14:paraId="1AD24C26" w14:textId="77777777" w:rsidR="002271B4" w:rsidRDefault="002271B4" w:rsidP="003A2CB8">
            <w:pPr>
              <w:rPr>
                <w:rFonts w:ascii="Cambria" w:hAnsi="Cambria"/>
                <w:sz w:val="22"/>
                <w:szCs w:val="22"/>
              </w:rPr>
            </w:pPr>
          </w:p>
        </w:tc>
        <w:tc>
          <w:tcPr>
            <w:tcW w:w="3825" w:type="dxa"/>
          </w:tcPr>
          <w:p w14:paraId="10C00089" w14:textId="77777777" w:rsidR="002271B4" w:rsidRDefault="008E24FF" w:rsidP="00BE2B11">
            <w:pPr>
              <w:rPr>
                <w:rFonts w:ascii="Cambria" w:hAnsi="Cambria"/>
                <w:sz w:val="22"/>
                <w:szCs w:val="22"/>
              </w:rPr>
            </w:pPr>
            <w:r>
              <w:rPr>
                <w:rFonts w:ascii="Cambria" w:hAnsi="Cambria"/>
                <w:sz w:val="22"/>
                <w:szCs w:val="22"/>
              </w:rPr>
              <w:t>Region: Örebro</w:t>
            </w:r>
          </w:p>
        </w:tc>
      </w:tr>
    </w:tbl>
    <w:p w14:paraId="4B7F9380" w14:textId="77777777" w:rsidR="00217A25" w:rsidRDefault="00217A25">
      <w:pPr>
        <w:rPr>
          <w:rFonts w:ascii="Cambria" w:hAnsi="Cambria"/>
          <w:sz w:val="22"/>
          <w:szCs w:val="22"/>
        </w:rPr>
      </w:pPr>
    </w:p>
    <w:p w14:paraId="784A5FFA" w14:textId="77777777" w:rsidR="007331CF" w:rsidRPr="008B2A78" w:rsidRDefault="008E24FF">
      <w:pPr>
        <w:rPr>
          <w:rFonts w:asciiTheme="majorHAnsi" w:hAnsiTheme="majorHAnsi"/>
          <w:b/>
          <w:bCs/>
          <w:sz w:val="22"/>
          <w:szCs w:val="22"/>
        </w:rPr>
      </w:pPr>
      <w:r>
        <w:rPr>
          <w:rFonts w:asciiTheme="majorHAnsi" w:hAnsiTheme="majorHAnsi"/>
          <w:b/>
          <w:bCs/>
          <w:sz w:val="22"/>
          <w:szCs w:val="22"/>
        </w:rPr>
        <w:t>Har ni tagit upp moms som en kostnad när ni beräknat er budget?</w:t>
      </w:r>
      <w:r w:rsidRPr="003144B6">
        <w:rPr>
          <w:rFonts w:asciiTheme="majorHAnsi" w:hAnsiTheme="majorHAnsi"/>
          <w:b/>
          <w:bCs/>
          <w:sz w:val="22"/>
          <w:szCs w:val="22"/>
        </w:rPr>
        <w:t xml:space="preserve"> </w:t>
      </w:r>
    </w:p>
    <w:p w14:paraId="5850E8CA" w14:textId="77777777" w:rsidR="00D42DC1" w:rsidRPr="003144B6" w:rsidRDefault="008E24FF">
      <w:pPr>
        <w:rPr>
          <w:rFonts w:asciiTheme="majorHAnsi" w:hAnsiTheme="majorHAnsi"/>
          <w:sz w:val="22"/>
          <w:szCs w:val="22"/>
        </w:rPr>
      </w:pPr>
      <w:r>
        <w:rPr>
          <w:rFonts w:asciiTheme="majorHAnsi" w:hAnsiTheme="majorHAnsi"/>
          <w:sz w:val="22"/>
          <w:szCs w:val="22"/>
        </w:rPr>
        <w:t>Nej</w:t>
      </w:r>
    </w:p>
    <w:p w14:paraId="32FF67AC" w14:textId="77777777" w:rsidR="00E7549D" w:rsidRPr="007B2A50" w:rsidRDefault="00E7549D">
      <w:pPr>
        <w:rPr>
          <w:rFonts w:asciiTheme="majorHAnsi" w:hAnsiTheme="majorHAnsi"/>
          <w:sz w:val="22"/>
          <w:szCs w:val="22"/>
        </w:rPr>
      </w:pPr>
    </w:p>
    <w:p w14:paraId="0B39069B" w14:textId="77777777" w:rsidR="008E7CC6" w:rsidRDefault="008E24FF">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25BF28F9" w14:textId="77777777" w:rsidR="00D42DC1" w:rsidRPr="003144B6" w:rsidRDefault="008E24FF">
      <w:pPr>
        <w:rPr>
          <w:rFonts w:asciiTheme="majorHAnsi" w:hAnsiTheme="majorHAnsi"/>
          <w:sz w:val="22"/>
          <w:szCs w:val="22"/>
        </w:rPr>
      </w:pPr>
      <w:r>
        <w:rPr>
          <w:rFonts w:asciiTheme="majorHAnsi" w:hAnsiTheme="majorHAnsi"/>
          <w:sz w:val="22"/>
          <w:szCs w:val="22"/>
        </w:rPr>
        <w:t>Ja</w:t>
      </w:r>
    </w:p>
    <w:p w14:paraId="3193A8EE" w14:textId="77777777" w:rsidR="00E7549D" w:rsidRPr="007B2A50" w:rsidRDefault="00E7549D">
      <w:pPr>
        <w:rPr>
          <w:rFonts w:asciiTheme="majorHAnsi" w:hAnsiTheme="majorHAnsi"/>
          <w:sz w:val="22"/>
          <w:szCs w:val="22"/>
        </w:rPr>
      </w:pPr>
    </w:p>
    <w:p w14:paraId="08C48F73" w14:textId="77777777" w:rsidR="008E7CC6" w:rsidRDefault="008E24FF">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77BFF236" w14:textId="77777777" w:rsidR="00D42DC1" w:rsidRPr="003144B6" w:rsidRDefault="008E24FF">
      <w:pPr>
        <w:rPr>
          <w:rFonts w:asciiTheme="majorHAnsi" w:hAnsiTheme="majorHAnsi"/>
          <w:sz w:val="22"/>
          <w:szCs w:val="22"/>
        </w:rPr>
      </w:pPr>
      <w:r>
        <w:rPr>
          <w:rFonts w:asciiTheme="majorHAnsi" w:hAnsiTheme="majorHAnsi"/>
          <w:sz w:val="22"/>
          <w:szCs w:val="22"/>
        </w:rPr>
        <w:t>https://www.oru.se/</w:t>
      </w:r>
    </w:p>
    <w:p w14:paraId="19BBEDBE" w14:textId="77777777" w:rsidR="00E7549D" w:rsidRPr="007B2A50" w:rsidRDefault="00E7549D">
      <w:pPr>
        <w:rPr>
          <w:rFonts w:asciiTheme="majorHAnsi" w:hAnsiTheme="majorHAnsi"/>
          <w:sz w:val="22"/>
          <w:szCs w:val="22"/>
        </w:rPr>
      </w:pPr>
    </w:p>
    <w:p w14:paraId="599C49B2" w14:textId="77777777" w:rsidR="00FB79E2" w:rsidRPr="004F7F68" w:rsidRDefault="00FB79E2">
      <w:pPr>
        <w:rPr>
          <w:rFonts w:asciiTheme="minorHAnsi" w:hAnsiTheme="minorHAnsi" w:cstheme="minorHAnsi"/>
        </w:rPr>
      </w:pPr>
    </w:p>
    <w:p w14:paraId="5BC409EE" w14:textId="77777777" w:rsidR="0089203C" w:rsidRPr="004F7F68" w:rsidRDefault="008E24FF" w:rsidP="0089203C">
      <w:pPr>
        <w:pStyle w:val="Rubrik2numrerad"/>
        <w:rPr>
          <w:rFonts w:asciiTheme="minorHAnsi" w:hAnsiTheme="minorHAnsi" w:cstheme="minorHAnsi"/>
        </w:rPr>
      </w:pPr>
      <w:r>
        <w:rPr>
          <w:rFonts w:asciiTheme="minorHAnsi" w:hAnsiTheme="minorHAnsi" w:cstheme="minorHAnsi"/>
        </w:rPr>
        <w:t>Projektpartner</w:t>
      </w:r>
    </w:p>
    <w:p w14:paraId="0ABDC841" w14:textId="77777777" w:rsidR="0089203C" w:rsidRPr="004F7F68" w:rsidRDefault="0089203C">
      <w:pPr>
        <w:rPr>
          <w:rFonts w:asciiTheme="majorHAnsi" w:hAnsiTheme="majorHAnsi"/>
          <w:sz w:val="22"/>
          <w:szCs w:val="22"/>
        </w:rPr>
      </w:pPr>
    </w:p>
    <w:p w14:paraId="2DB82275" w14:textId="77777777" w:rsidR="0089203C" w:rsidRDefault="0089203C">
      <w:pPr>
        <w:rPr>
          <w:rFonts w:asciiTheme="minorHAnsi" w:hAnsiTheme="minorHAnsi" w:cstheme="minorHAnsi"/>
        </w:rPr>
      </w:pPr>
    </w:p>
    <w:p w14:paraId="0C0EA8DD" w14:textId="77777777" w:rsidR="00DB44C6" w:rsidRPr="004F7F68" w:rsidRDefault="008E24FF" w:rsidP="00DB44C6">
      <w:pPr>
        <w:pStyle w:val="Rubrik2numrerad"/>
        <w:rPr>
          <w:rFonts w:asciiTheme="minorHAnsi" w:hAnsiTheme="minorHAnsi" w:cstheme="minorHAnsi"/>
        </w:rPr>
      </w:pPr>
      <w:r>
        <w:rPr>
          <w:rFonts w:asciiTheme="minorHAnsi" w:hAnsiTheme="minorHAnsi" w:cstheme="minorHAnsi"/>
        </w:rPr>
        <w:t>Betalningssätt</w:t>
      </w:r>
    </w:p>
    <w:p w14:paraId="2970EF44" w14:textId="77777777" w:rsidR="00DB44C6" w:rsidRPr="00A47D5E" w:rsidRDefault="008E24FF">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6C97DA65" w14:textId="77777777" w:rsidR="00DB44C6" w:rsidRPr="00A47D5E" w:rsidRDefault="008E24FF">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5052-2713</w:t>
      </w:r>
    </w:p>
    <w:p w14:paraId="18A2349A" w14:textId="77777777" w:rsidR="00DB44C6" w:rsidRPr="00DB44C6" w:rsidRDefault="008E24FF">
      <w:pPr>
        <w:rPr>
          <w:rFonts w:asciiTheme="minorHAnsi" w:hAnsiTheme="minorHAnsi" w:cstheme="minorHAnsi"/>
          <w:lang w:val="en-US"/>
        </w:rPr>
      </w:pPr>
      <w:r w:rsidRPr="00DB44C6">
        <w:rPr>
          <w:rFonts w:asciiTheme="minorHAnsi" w:hAnsiTheme="minorHAnsi" w:cstheme="minorHAnsi"/>
          <w:lang w:val="en-US"/>
        </w:rPr>
        <w:t xml:space="preserve">Detaljerad info: </w:t>
      </w:r>
    </w:p>
    <w:p w14:paraId="21C8BE9B" w14:textId="77777777" w:rsidR="00DB44C6" w:rsidRPr="00DB44C6" w:rsidRDefault="00DB44C6">
      <w:pPr>
        <w:rPr>
          <w:rFonts w:asciiTheme="minorHAnsi" w:hAnsiTheme="minorHAnsi" w:cstheme="minorHAnsi"/>
          <w:lang w:val="en-US"/>
        </w:rPr>
      </w:pPr>
    </w:p>
    <w:p w14:paraId="2D44FECD" w14:textId="77777777" w:rsidR="00BA15E7" w:rsidRDefault="008E24FF" w:rsidP="00BA15E7">
      <w:pPr>
        <w:pStyle w:val="Rubrik2numrerad"/>
        <w:rPr>
          <w:rFonts w:asciiTheme="minorHAnsi" w:hAnsiTheme="minorHAnsi" w:cstheme="minorHAnsi"/>
        </w:rPr>
      </w:pPr>
      <w:r w:rsidRPr="004F7F68">
        <w:rPr>
          <w:rFonts w:asciiTheme="minorHAnsi" w:hAnsiTheme="minorHAnsi" w:cstheme="minorHAnsi"/>
        </w:rPr>
        <w:t>Projektinformation</w:t>
      </w:r>
    </w:p>
    <w:p w14:paraId="4AEFC4AE" w14:textId="77777777" w:rsidR="0071585F" w:rsidRDefault="008E24FF" w:rsidP="0071585F">
      <w:pPr>
        <w:rPr>
          <w:rFonts w:ascii="Arial" w:hAnsi="Arial" w:cs="Arial"/>
          <w:b/>
          <w:bCs/>
        </w:rPr>
      </w:pPr>
      <w:r w:rsidRPr="0071585F">
        <w:rPr>
          <w:rFonts w:ascii="Arial" w:hAnsi="Arial" w:cs="Arial"/>
          <w:b/>
          <w:bCs/>
        </w:rPr>
        <w:t>Specifikt mål</w:t>
      </w:r>
    </w:p>
    <w:p w14:paraId="6B59289E" w14:textId="77777777" w:rsidR="0071585F" w:rsidRDefault="008E24FF" w:rsidP="0071585F">
      <w:pPr>
        <w:rPr>
          <w:rFonts w:cs="Arial"/>
        </w:rPr>
      </w:pPr>
      <w:r>
        <w:rPr>
          <w:rFonts w:cs="Arial"/>
        </w:rPr>
        <w:t>1.2 Dra nytta av digitaliseringens fördelar för invånare, företag, forskningsorganisationer och offentliga myndigheter</w:t>
      </w:r>
    </w:p>
    <w:p w14:paraId="56781455" w14:textId="77777777" w:rsidR="0071585F" w:rsidRPr="0071585F" w:rsidRDefault="0071585F" w:rsidP="0071585F">
      <w:pPr>
        <w:rPr>
          <w:rFonts w:cs="Arial"/>
        </w:rPr>
      </w:pPr>
    </w:p>
    <w:p w14:paraId="57B0E01D" w14:textId="77777777" w:rsidR="00BA15E7" w:rsidRPr="004F7F68" w:rsidRDefault="008E24FF">
      <w:pPr>
        <w:pStyle w:val="Heading3"/>
      </w:pPr>
      <w:r>
        <w:t>Projektnamn</w:t>
      </w:r>
    </w:p>
    <w:p w14:paraId="37928D34" w14:textId="77777777" w:rsidR="00974B85" w:rsidRDefault="008E24FF">
      <w:r>
        <w:t>AI Samverkan ÖMS- Örebro</w:t>
      </w:r>
    </w:p>
    <w:p w14:paraId="0C3FE779" w14:textId="77777777" w:rsidR="00974B85" w:rsidRDefault="00974B85"/>
    <w:p w14:paraId="0A9FCFCC" w14:textId="77777777" w:rsidR="00974B85" w:rsidRDefault="00974B85"/>
    <w:p w14:paraId="2FF3797C" w14:textId="77777777" w:rsidR="008E7CC6" w:rsidRDefault="008E24FF">
      <w:pPr>
        <w:pStyle w:val="Heading3"/>
      </w:pPr>
      <w:r>
        <w:t>Projektstart</w:t>
      </w:r>
    </w:p>
    <w:p w14:paraId="2A88629D" w14:textId="77777777" w:rsidR="00974B85" w:rsidRDefault="008E24FF">
      <w:r>
        <w:t>2025-01-01</w:t>
      </w:r>
    </w:p>
    <w:p w14:paraId="4D3BEF56" w14:textId="77777777" w:rsidR="00974B85" w:rsidRDefault="00974B85"/>
    <w:p w14:paraId="0F5988F7" w14:textId="77777777" w:rsidR="00974B85" w:rsidRDefault="00974B85"/>
    <w:p w14:paraId="78E83395" w14:textId="77777777" w:rsidR="008E7CC6" w:rsidRDefault="008E24FF">
      <w:pPr>
        <w:pStyle w:val="Heading3"/>
      </w:pPr>
      <w:r>
        <w:t>Projektslut</w:t>
      </w:r>
    </w:p>
    <w:p w14:paraId="7F0FE2BF" w14:textId="77777777" w:rsidR="00974B85" w:rsidRDefault="008E24FF">
      <w:r>
        <w:t>2027-12-31</w:t>
      </w:r>
    </w:p>
    <w:p w14:paraId="1F7AB0E6" w14:textId="77777777" w:rsidR="00974B85" w:rsidRDefault="00974B85"/>
    <w:p w14:paraId="40E1369B" w14:textId="77777777" w:rsidR="00974B85" w:rsidRDefault="00974B85"/>
    <w:p w14:paraId="1AF8A3FD" w14:textId="77777777" w:rsidR="008E7CC6" w:rsidRDefault="008E24FF">
      <w:pPr>
        <w:pStyle w:val="Heading3"/>
      </w:pPr>
      <w:r>
        <w:t>I vilken eller vilka kommuner kommer insatserna genomföras? Valda län</w:t>
      </w:r>
    </w:p>
    <w:p w14:paraId="4FB7E5EB" w14:textId="77777777" w:rsidR="00974B85" w:rsidRDefault="008E24FF">
      <w:r>
        <w:t>Västmanland, Östergötland, Södermanland, Örebro</w:t>
      </w:r>
    </w:p>
    <w:p w14:paraId="5CFC4D5F" w14:textId="77777777" w:rsidR="00974B85" w:rsidRDefault="00974B85"/>
    <w:p w14:paraId="56313005" w14:textId="77777777" w:rsidR="00974B85" w:rsidRDefault="00974B85"/>
    <w:p w14:paraId="380C08FB" w14:textId="77777777" w:rsidR="008E7CC6" w:rsidRDefault="008E24FF">
      <w:pPr>
        <w:pStyle w:val="Heading3"/>
      </w:pPr>
      <w:r>
        <w:t>I vilken eller vilka kommuner kommer insatserna genomföras? Valda kommuner</w:t>
      </w:r>
    </w:p>
    <w:p w14:paraId="40C164DE" w14:textId="77777777" w:rsidR="00974B85" w:rsidRDefault="008E24FF">
      <w:r>
        <w:t>Mjölby, Ljusnarsberg, Nyköping, Västerås, Boxholm, Hällefors, Flen, Katrineholm, Örebro, Surahammar, Norberg, Vingåker, Åtvidaberg, Askersund, Kungsör, Arboga, Oxelösund, Trosa, Valdemarsvik, Norrköping, Skinnskatteberg, Lindesberg, Kinda, Linköping, Motala, Laxå, Degerfors, Karlskoga, Köping, Strängnäs, Ödeshög, Lekeberg, Kumla, Ydre, Gnesta, Eskilstuna, Söderköping, Vadstena, Hallstahammar, Fagersta, Finspång, Hallsberg, Nora, Sala</w:t>
      </w:r>
    </w:p>
    <w:p w14:paraId="564770C3" w14:textId="77777777" w:rsidR="00974B85" w:rsidRDefault="00974B85"/>
    <w:p w14:paraId="0DBDDA0F" w14:textId="77777777" w:rsidR="00974B85" w:rsidRDefault="00974B85"/>
    <w:p w14:paraId="47633688" w14:textId="77777777" w:rsidR="008E7CC6" w:rsidRDefault="008E24FF">
      <w:pPr>
        <w:pStyle w:val="Heading3"/>
      </w:pPr>
      <w:r>
        <w:t>Söker ni finansiering för en förstudie?</w:t>
      </w:r>
    </w:p>
    <w:p w14:paraId="442FEB61" w14:textId="77777777" w:rsidR="00974B85" w:rsidRDefault="008E24FF">
      <w:r>
        <w:t>Nej</w:t>
      </w:r>
    </w:p>
    <w:p w14:paraId="7D65B842" w14:textId="77777777" w:rsidR="00974B85" w:rsidRDefault="00974B85"/>
    <w:p w14:paraId="425ABBE1" w14:textId="77777777" w:rsidR="00974B85" w:rsidRDefault="00974B85"/>
    <w:p w14:paraId="2DE682FA" w14:textId="77777777" w:rsidR="008E7CC6" w:rsidRDefault="008E24FF">
      <w:pPr>
        <w:pStyle w:val="Heading3"/>
      </w:pPr>
      <w:r>
        <w:t>Söker ni finansiering för ett ramprojekt?</w:t>
      </w:r>
    </w:p>
    <w:p w14:paraId="7F3B7B4C" w14:textId="77777777" w:rsidR="00974B85" w:rsidRDefault="008E24FF">
      <w:r>
        <w:t>Nej</w:t>
      </w:r>
    </w:p>
    <w:p w14:paraId="27F60194" w14:textId="77777777" w:rsidR="00974B85" w:rsidRDefault="00974B85"/>
    <w:p w14:paraId="23A7650E" w14:textId="77777777" w:rsidR="00974B85" w:rsidRDefault="00974B85"/>
    <w:p w14:paraId="67DC9F34" w14:textId="77777777" w:rsidR="008E7CC6" w:rsidRDefault="008E24FF">
      <w:pPr>
        <w:pStyle w:val="Heading3"/>
      </w:pPr>
      <w:r>
        <w:t>Har projektet genomfört den hållbarhetsanalys som beskrivs i EU-handboken?</w:t>
      </w:r>
    </w:p>
    <w:p w14:paraId="15D474EC" w14:textId="77777777" w:rsidR="00974B85" w:rsidRDefault="008E24FF">
      <w:r>
        <w:t>Ja</w:t>
      </w:r>
    </w:p>
    <w:p w14:paraId="12962BD9" w14:textId="77777777" w:rsidR="00974B85" w:rsidRDefault="00974B85"/>
    <w:p w14:paraId="261CDA75" w14:textId="77777777" w:rsidR="00974B85" w:rsidRDefault="00974B85"/>
    <w:p w14:paraId="3BF57DF1" w14:textId="77777777" w:rsidR="008E7CC6" w:rsidRDefault="008E24FF">
      <w:pPr>
        <w:pStyle w:val="Heading3"/>
      </w:pPr>
      <w:r>
        <w:t>Söker ni finansiering för att investera i infrastruktur?</w:t>
      </w:r>
    </w:p>
    <w:p w14:paraId="53ED4C4F" w14:textId="77777777" w:rsidR="00974B85" w:rsidRDefault="008E24FF">
      <w:r>
        <w:t>Nej</w:t>
      </w:r>
    </w:p>
    <w:p w14:paraId="519550A9" w14:textId="77777777" w:rsidR="00974B85" w:rsidRDefault="00974B85"/>
    <w:bookmarkEnd w:id="0"/>
    <w:p w14:paraId="684434B1" w14:textId="77777777" w:rsidR="00974B85" w:rsidRDefault="00974B85"/>
    <w:p w14:paraId="1BA64737" w14:textId="77777777" w:rsidR="008E7CC6" w:rsidRDefault="008E24FF">
      <w:pPr>
        <w:pStyle w:val="Heading3"/>
      </w:pPr>
      <w:bookmarkStart w:id="1" w:name="_Hlk204399162"/>
      <w:r>
        <w:t>Sammanfatta projektet</w:t>
      </w:r>
    </w:p>
    <w:p w14:paraId="5506C572" w14:textId="77777777" w:rsidR="00974B85" w:rsidRDefault="008E24FF">
      <w:r>
        <w:t>Projektet "AI Samverkan ÖMS- Örebro" syftar till att accelerera användningen av artificiell intelligens (AI) hos små och medelstora företag (SMF) i Region Örebro och ÖMS. Genom fortsatt utveckling av ett starkt regionalt AI-ekosystem erbjuds aktiviteter inom kunskapsöverföring, forskning och innovation. Totalt ska 40 SMF, få ökad kunskap och förmåga att implementera AI-lösningar för ökad konkurrenskraft och hållbarhet.</w:t>
      </w:r>
    </w:p>
    <w:p w14:paraId="7FD196A7" w14:textId="77777777" w:rsidR="008E7CC6" w:rsidRDefault="008E24FF">
      <w:r>
        <w:t>Projektet kommer tillsammans med målgruppen genomföra kompetenshöjande och samskapande insatser för ökad tekniköverföring från forskning till SMF.  Specifikt kommer aktiviteterna utgå från ÖMS utmaningsområden med syfte att stärka samverkan mellan universitet och näringsliv. Målet är att skapa en bred förståelse för AI:s möjligheter inom regionens prioriterade områden och stärka företagens förmåga att utveckla sin verksamhet på ett hållbart sätt med hjälp av AI-teknologi. Förflyttningen kommer att mätas genom en AI-mognadsmätning hos deltagande företag.</w:t>
      </w:r>
    </w:p>
    <w:p w14:paraId="268D889E" w14:textId="77777777" w:rsidR="00974B85" w:rsidRDefault="00974B85"/>
    <w:p w14:paraId="1EBEEA4B" w14:textId="77777777" w:rsidR="00974B85" w:rsidRDefault="00974B85"/>
    <w:p w14:paraId="1D2F115F" w14:textId="77777777" w:rsidR="008E7CC6" w:rsidRDefault="008E24FF">
      <w:pPr>
        <w:pStyle w:val="Heading3"/>
      </w:pPr>
      <w:r>
        <w:t>Beskriv kortfattat ert projektmål.</w:t>
      </w:r>
    </w:p>
    <w:p w14:paraId="31BA1FFC" w14:textId="77777777" w:rsidR="00974B85" w:rsidRDefault="008E24FF">
      <w:r>
        <w:t>Projektets mål är att fram till projektslut 2027 ha ökat AI-mognaden och användningen av AI-teknologi hos små och medelstora företag i ÖMS med primärt fokus Örebro regionen. Specifikt ska projektet ha:</w:t>
      </w:r>
    </w:p>
    <w:p w14:paraId="4C69E269" w14:textId="77777777" w:rsidR="008E7CC6" w:rsidRDefault="008E24FF">
      <w:r>
        <w:lastRenderedPageBreak/>
        <w:t>- Genomfört 60 öppna aktiviteter som ökar SMF:s kunskap om AI inom ÖMS utmaningsområden.</w:t>
      </w:r>
    </w:p>
    <w:p w14:paraId="151FA426" w14:textId="77777777" w:rsidR="008E7CC6" w:rsidRDefault="008E24FF">
      <w:r>
        <w:t>- Genomföra 10 kunskapshöjande aktiviteter och case, för att stärka SMF:s förmåga att använda AI på ett hållbart sätt.</w:t>
      </w:r>
    </w:p>
    <w:p w14:paraId="79E8FCA6" w14:textId="77777777" w:rsidR="008E7CC6" w:rsidRDefault="008E24FF">
      <w:r>
        <w:t xml:space="preserve">- Etablerat 4 sektorsövergripande nätverk kopplat till specifika utmaningsområden och övergripande frågeställningar. </w:t>
      </w:r>
    </w:p>
    <w:p w14:paraId="7A316B01" w14:textId="77777777" w:rsidR="008E7CC6" w:rsidRDefault="008E24FF">
      <w:r>
        <w:t>- Tillgängliggjort tydliga erbjudande om samverkansmöjligheter för SMF från AI Samverkan ÖMS- plattformen</w:t>
      </w:r>
    </w:p>
    <w:p w14:paraId="54E30B8F" w14:textId="77777777" w:rsidR="008E7CC6" w:rsidRDefault="008E24FF">
      <w:r>
        <w:t>- Etablerat samverkansstrukturer inom ÖMS som skapar förutsättningar för att driva långsiktiga satsningar inom området.</w:t>
      </w:r>
    </w:p>
    <w:p w14:paraId="253F5314" w14:textId="77777777" w:rsidR="00974B85" w:rsidRDefault="00974B85"/>
    <w:p w14:paraId="0962EFD9" w14:textId="77777777" w:rsidR="00974B85" w:rsidRDefault="00974B85"/>
    <w:p w14:paraId="3398198C" w14:textId="77777777" w:rsidR="008E7CC6" w:rsidRDefault="008E24FF">
      <w:pPr>
        <w:pStyle w:val="Heading3"/>
      </w:pPr>
      <w:r>
        <w:t>Vilken utmaning i utlysningen ska projektet bidra till att lösa?</w:t>
      </w:r>
    </w:p>
    <w:p w14:paraId="6D18CECC" w14:textId="77777777" w:rsidR="00974B85" w:rsidRDefault="008E24FF">
      <w:r>
        <w:t>Projektet adresserar flera centrala utmaningar som identifierats i utlysningen:</w:t>
      </w:r>
    </w:p>
    <w:p w14:paraId="6BC25820" w14:textId="77777777" w:rsidR="008E7CC6" w:rsidRDefault="008E24FF">
      <w:r>
        <w:t>Överbrygga gapet mellan Sveriges höga innovationsförmåga och relativt låga AI-tillämpning, särskilt bland SMF. Stärka SMF:s förmåga att integrera AI i sina verksamheter för ökad konkurrenskraft och innovation. Främja samverkan mellan olika aktörer för att bygga nödvändig kapacitet och kompetens inom AI. Stärka innovationssystemets AI-erbjudanden genom samskapande. Genom samarbete mellan innovationsstödjande aktörer, företag och akademi inom specifika utmaningsområden, som till exempel AI och morgondagens energilösningar, utvecklas målgruppsanpassade aktiviteter som ökar förståelsen hos ledare och chefer inom SMF för hur AI kan implementeras i organisationen. Detta bidrar till hållbar utveckling genom att främja AI-lösningar inom ÖMS utmaningsområden.</w:t>
      </w:r>
    </w:p>
    <w:p w14:paraId="19BBB2BF" w14:textId="77777777" w:rsidR="00974B85" w:rsidRDefault="00974B85"/>
    <w:p w14:paraId="50C50B3F" w14:textId="77777777" w:rsidR="00974B85" w:rsidRDefault="00974B85"/>
    <w:p w14:paraId="324D6321" w14:textId="77777777" w:rsidR="008E7CC6" w:rsidRDefault="008E24FF">
      <w:pPr>
        <w:pStyle w:val="Heading3"/>
      </w:pPr>
      <w:r>
        <w:t>Beskriv nuläget som projektet ska bidra till att förändra.</w:t>
      </w:r>
    </w:p>
    <w:p w14:paraId="5DE0AA66" w14:textId="77777777" w:rsidR="00974B85" w:rsidRDefault="008E24FF">
      <w:r>
        <w:t>Sverige rankas som ett av världens mest innovativa länder. Trots ett stort intresse för AI bland svenska företag visar flera rapporter att Sverige halkar efter i att omsätta AI i praktiken. Enligt Global AI Index placerar sig Sverige lågt (plats 17) jämfört med likvärdiga länder när det gäller förutsättningar för AI. Detta gap mellan Sveriges erkänt höga innovationsförmåga och låga AI-tillämpning utgör en betydande risk för både konkurrenskraft och förmåga att möta samhällsutmaningar i regionen.</w:t>
      </w:r>
    </w:p>
    <w:p w14:paraId="0EF5FADA" w14:textId="77777777" w:rsidR="008E7CC6" w:rsidRDefault="008E24FF">
      <w:r>
        <w:t>AI-utvecklingen sker i hög hastighet och huvudsakligen genom tillämpning i den privata sektorn. Genombrott inom exempelvis generativ AI har gjort tekniken brett tillgänglig och sänkt trösklarna för tillämpning. AI-mognaden i näringslivet i Region Örebro har ökat betydligt under de senaste åren, och utvecklingen drivs av flera faktorer, inklusive samarbete mellan företag, akademi och offentliga aktörer. Även om stora företag har varit tidiga användare av AI, har också små och medelstora företag i Örebroregionen börjat utforska möjligheterna med AI. Genom samarbeten med olika AI-satsningar och tillgång till regionalt och statligt stöd får även mindre företag möjligheten att utveckla och implementera AI-teknik som är anpassad efter deras specifika behov. AI-mognaden i Region Örebro förväntas fortsätta öka i takt med att fler företag inser potentialen med AI. Med fortsatt stöd från offentliga aktörer, utbildningsinsatser och ökande samarbete mellan företag och universitet, ser framtiden för AI-utvecklingen i regionen mycket lovande ut. Projektet syftar till att accelerera AI-användningen för att stärka regionens konkurrenskraft och bidra till hållbara lösningar på samhällsutmaningar.</w:t>
      </w:r>
    </w:p>
    <w:p w14:paraId="0DA530F9" w14:textId="77777777" w:rsidR="008E7CC6" w:rsidRDefault="008E24FF">
      <w:r>
        <w:t>Örebro universitet har omfattande kunskap och expertis inom AI-området i dagsläget samordnas detta  inom profilområdet för AI och robotik. En fortsatt utveckling av effektiva metoder och verktyg för strukturerad samverkan och kunskapsöverföring mellan akademi, SMF, samhället och övriga företag ska leda till att värdefull tekniköverföring för ökad innovationsförmåga och tillväxt inom ÖMS. Projektet kommer arbeta aktivt med att kartlägga och förmedla AI-relaterade forskning och expertis, samt skapa strukturer för effektiv kunskapsöverföring till SMF. Detta inkluderar att vidareutveckla plattformar och mötesplatser där företag kan hitta relevanta samarbetsmöjligheter inom AI- forskning och innovation.</w:t>
      </w:r>
    </w:p>
    <w:p w14:paraId="155487A4" w14:textId="77777777" w:rsidR="008E7CC6" w:rsidRDefault="008E24FF">
      <w:r>
        <w:t xml:space="preserve">Det finns även ett stort behov av att samverka med och stärka AI-kompetensen brett i hela innovationssystemet i ÖMS för att göra kvalitativt AI-stöd tillgängligt i regionen. För att uppnå det måste det skapas effektiva samverkansstrukturer där olika aktörer bidrar för att kunna ge adekvat stöd inom AI, vilket i sin tur påverkar SMFs kapacitet att integrera AI i sina verksamheter. </w:t>
      </w:r>
    </w:p>
    <w:p w14:paraId="66E4677B" w14:textId="77777777" w:rsidR="008E7CC6" w:rsidRDefault="008E24FF">
      <w:r>
        <w:t xml:space="preserve">Genom att fokusera på att höja AI-kompetensen, öka samverkan inom innovationssystemet och stärka kopplingen mellan akademi och näringsliv i ÖMS, bidrar projektet till en omställning mot en mer hållbar och inkluderande utveckling. AI-teknologi kommer att nyttjas för att möta stora samhällsutmaningar inom områden som industri, livsmedel, energi, klimat, hälsa och välfärd i </w:t>
      </w:r>
      <w:r>
        <w:lastRenderedPageBreak/>
        <w:t>regionen. Detta stämmer väl överens med utlysningens inriktning mot en hållbar utveckling och stärkt konkurrenskraft i regionen och hela landet.</w:t>
      </w:r>
    </w:p>
    <w:p w14:paraId="6362CFC5" w14:textId="77777777" w:rsidR="00974B85" w:rsidRDefault="00974B85"/>
    <w:p w14:paraId="60C99C98" w14:textId="77777777" w:rsidR="00974B85" w:rsidRDefault="00974B85"/>
    <w:p w14:paraId="31895FDE" w14:textId="77777777" w:rsidR="008E7CC6" w:rsidRDefault="008E24FF">
      <w:pPr>
        <w:pStyle w:val="Heading3"/>
      </w:pPr>
      <w:r>
        <w:t>Vilka av de globala målen i Agenda 2030 förväntas projektet bidra till i regionen på lång sikt?</w:t>
      </w:r>
    </w:p>
    <w:p w14:paraId="7E2F89A8" w14:textId="77777777" w:rsidR="00974B85" w:rsidRDefault="008E24FF">
      <w:r>
        <w:t>8. Anständiga arbetsvillkor och ekonomisk tillväxt, 9. Hållbar industri, innovation och infrastruktur, 10. Minskad ojämlikhet, 12. Hållbar konsumtion och produktion</w:t>
      </w:r>
    </w:p>
    <w:p w14:paraId="00C0F336" w14:textId="77777777" w:rsidR="00974B85" w:rsidRDefault="00974B85"/>
    <w:p w14:paraId="053F17CB" w14:textId="77777777" w:rsidR="00974B85" w:rsidRDefault="00974B85"/>
    <w:p w14:paraId="60806A90" w14:textId="77777777" w:rsidR="008E7CC6" w:rsidRDefault="008E24FF">
      <w:pPr>
        <w:pStyle w:val="Heading3"/>
      </w:pPr>
      <w:bookmarkStart w:id="2" w:name="_Hlk204399186"/>
      <w:bookmarkEnd w:id="1"/>
      <w:r>
        <w:t>Motivera valet av Agenda 2030 mål.</w:t>
      </w:r>
    </w:p>
    <w:p w14:paraId="3984F4E8" w14:textId="77777777" w:rsidR="00974B85" w:rsidRDefault="008E24FF">
      <w:r>
        <w:t>Projektet AI Samverkan ÖMS- Örebro förväntas på lång sikt bidra till följande globala mål i Agenda 2030:</w:t>
      </w:r>
    </w:p>
    <w:p w14:paraId="3CB433A9" w14:textId="77777777" w:rsidR="008E7CC6" w:rsidRDefault="008E24FF">
      <w:r>
        <w:t>Mål 8: Anständiga arbetsvillkor och ekonomisk tillväxt Genom att stärka SMF förmåga att implementera och dra nytta av AI-teknologi, bidrar projektet direkt till delmål. 8.2 om att främja ekonomisk produktivitet genom diversifiering, teknisk innovation och uppgradering. Örebro universitet är ett viktigt nav för innovation och teknologisk utveckling inom AI, genom demomiljöer och kunskapsöverföringsaktiviteter kan projektägaren bidra till AI-implementeringar som leder till ökad effektivitet, nya affärsmodeller och förbättrad konkurrenskraft för regionens företag och samhället.</w:t>
      </w:r>
    </w:p>
    <w:p w14:paraId="682EA9E4" w14:textId="77777777" w:rsidR="008E7CC6" w:rsidRDefault="008E24FF">
      <w:r>
        <w:t xml:space="preserve">Mål 9: Hållbar industri, innovationer och infrastruktur Projektet adresserar specifikt delmål </w:t>
      </w:r>
    </w:p>
    <w:p w14:paraId="61388550" w14:textId="77777777" w:rsidR="008E7CC6" w:rsidRDefault="008E24FF">
      <w:r>
        <w:t>9.4 om att uppgradera all industri och infrastruktur för ökad hållbarhet. Genom kunskapsöverföring stödjer projektet SMF i att integrera AI i sina verksamheter genom teknisk överföring och innovation. Målet är att minst 40 företag i regionen ska höja sin mognadsnivån inom AI för att kunna implementera AI-lösningar som leder till mätbara förbättringar i resurseffektivitet och minskad miljöpåverkan.</w:t>
      </w:r>
    </w:p>
    <w:p w14:paraId="505F4712" w14:textId="77777777" w:rsidR="008E7CC6" w:rsidRDefault="008E24FF">
      <w:r>
        <w:t>Mål 10: Minskad ojämlikhet Projektet bidrar till delmål 10.2 om att främja social, ekonomisk och politisk inkludering genom att demokratisera tillgången till avancerad AI-teknologi. I Örebro regionen där det finns både högteknologiska företag och mer traditionella industrier, är detta särskilt viktigt för att minska den digitala klyftan. Genom att erbjuda kunskapshöjande insatser och nätverk till SMF i hela regionen, minskar projektet ojämlikheter i möjligheten att dra nytta av teknologisk utveckling. Vi kommer även genomföra aktiviteter som är anpassade för att nå ut till en bredare målgrupp än de som traditionellt använder teknik. Projektet strävar efter att engagera företag från olika delar av regionen i de 60 planerade öppna aktiviteterna.</w:t>
      </w:r>
    </w:p>
    <w:p w14:paraId="723664CA" w14:textId="77777777" w:rsidR="008E7CC6" w:rsidRDefault="008E24FF">
      <w:r>
        <w:t xml:space="preserve">Mål 12: Hållbar konsumtion och produktion. Genom projektet vill vi främja användningen av AI för SMF för att möjliggöra optimering av resursanvändning, minska avfall och förbättra produktionsplanering. I Örebroregionen och dess specifika kontext skulle AI- lösningar kunna  bidra till energibesparingar i byggnader och att ge stöd till beslutsfattare i hållbar stadsplanering. Även effektivisering av resursanvändning inom industri och optimerade logistikflöden och transporter skulle bidra till minskade utsläpp och förbättrad avfallshantering och främja cirkulär ekonomi. </w:t>
      </w:r>
    </w:p>
    <w:p w14:paraId="2BC57EC3" w14:textId="77777777" w:rsidR="008E7CC6" w:rsidRDefault="008E24FF">
      <w:r>
        <w:t>Genom att fokusera på dessa mål, strävar projektet efter att skapa en långsiktig, hållbar och inkluderande ekonomisk utveckling inom Region Örebro, där AI-teknologi blir en drivkraft för innovation, effektivitet och förbättrad livskvalitet för regionens invånare, med Örebro universitet som motor för kompetensöverföring för AI-driven tillväxt.</w:t>
      </w:r>
    </w:p>
    <w:p w14:paraId="529CCF89" w14:textId="77777777" w:rsidR="00974B85" w:rsidRDefault="00974B85"/>
    <w:p w14:paraId="64D2ACA9" w14:textId="77777777" w:rsidR="00974B85" w:rsidRDefault="00974B85"/>
    <w:p w14:paraId="0136ACD6" w14:textId="77777777" w:rsidR="008E7CC6" w:rsidRDefault="008E24FF">
      <w:pPr>
        <w:pStyle w:val="Heading3"/>
      </w:pPr>
      <w:r>
        <w:t>Välj en primär målgrupp för projektets aktiviteter under projektperioden</w:t>
      </w:r>
    </w:p>
    <w:p w14:paraId="29912E43" w14:textId="77777777" w:rsidR="00974B85" w:rsidRDefault="008E24FF">
      <w:r>
        <w:t>Små och medelstora företag</w:t>
      </w:r>
    </w:p>
    <w:p w14:paraId="41A893BD" w14:textId="77777777" w:rsidR="00974B85" w:rsidRDefault="00974B85"/>
    <w:p w14:paraId="7B387F01" w14:textId="77777777" w:rsidR="00974B85" w:rsidRDefault="00974B85"/>
    <w:p w14:paraId="416D3A81" w14:textId="77777777" w:rsidR="008E7CC6" w:rsidRDefault="008E24FF">
      <w:pPr>
        <w:pStyle w:val="Heading3"/>
      </w:pPr>
      <w:r>
        <w:t>Välj eventuellt en eller flera sekundära målgrupper för projektets aktiviteter under projektperioden.</w:t>
      </w:r>
    </w:p>
    <w:p w14:paraId="166A4B7F" w14:textId="77777777" w:rsidR="00974B85" w:rsidRDefault="008E24FF">
      <w:r>
        <w:t>Stora företag, Företagsfrämjande aktörer, Offentliga organisationer, Akademi och forskningsaktörer</w:t>
      </w:r>
    </w:p>
    <w:p w14:paraId="06DEF871" w14:textId="77777777" w:rsidR="00974B85" w:rsidRDefault="00974B85"/>
    <w:p w14:paraId="32EDCE75" w14:textId="77777777" w:rsidR="00974B85" w:rsidRDefault="00974B85"/>
    <w:p w14:paraId="68163C50" w14:textId="77777777" w:rsidR="008E7CC6" w:rsidRDefault="008E24FF">
      <w:pPr>
        <w:pStyle w:val="Heading3"/>
      </w:pPr>
      <w:r>
        <w:lastRenderedPageBreak/>
        <w:t>Beskriv projektets målgrupp och deras behov</w:t>
      </w:r>
    </w:p>
    <w:p w14:paraId="3814B2CA" w14:textId="77777777" w:rsidR="00974B85" w:rsidRDefault="008E24FF">
      <w:r>
        <w:t>Projektets målgrupp består av små och medelstora företag (SMF), offentliga aktörer, forskningsinstitutioner, akademiska partners och större företag inom regionen, som alla är avgörande för att driva innovation och teknisk utveckling genom artificiell intelligens (AI).</w:t>
      </w:r>
    </w:p>
    <w:p w14:paraId="0D1BAE2D" w14:textId="77777777" w:rsidR="008E7CC6" w:rsidRDefault="008E24FF">
      <w:r>
        <w:t>SMF-sektorn i ÖMS är mångfacetterad, med företag av varierande storlek och inriktning. Enligt statistik från Tillväxtverket utgör SMF cirka 99% av alla företag i Sverige, och situationen i ÖMS speglar troligen detta. Dessa företag står för omkring 60% av den totala omsättningen och 66% av sysselsättningen i näringslivet. Inom SMF-sektorn finns en tydlig obalans mellan könen, särskilt i ledande positioner. Enligt Techsverige är endast cirka 29% av chefer i privat sektor kvinnor. Åldersstrukturen inom SMF varierar, men det finns en tendens till att företagsledare och nyckelpersoner ofta är i åldrarna 35-55 år. Yngre entreprenörer är underrepresenterade, särskilt inom mer traditionella industrier. Det finns också en underrepresentation av personer med utländsk bakgrund i ledande positioner inom SMF. ÖMS omfattar flera län med olika förutsättningar. Företagstätheten och branschfördelningen varierar mellan urbana och rurala områden, vilket skapar olika behov och utmaningar beroende på geografiskt läge.</w:t>
      </w:r>
    </w:p>
    <w:p w14:paraId="79F5B010" w14:textId="77777777" w:rsidR="008E7CC6" w:rsidRDefault="008E24FF">
      <w:r>
        <w:t>Små och Medelstora Företag (SMF):</w:t>
      </w:r>
    </w:p>
    <w:p w14:paraId="61704D19" w14:textId="77777777" w:rsidR="008E7CC6" w:rsidRDefault="008E24FF">
      <w:r>
        <w:t>SMF är viktiga för regionens näringsliv men saknar ofta resurser som tid, teknisk expertis och finansiering för att implementera AI-lösningar. Deras tillgång till infrastruktur för att testa nya teknologier är också begränsad. Genom projektet får de möjlighet att samarbeta med forskningsinstitutioner och dra nytta av ny teknisk utveckling, vilket stärker deras konkurrenskraft.</w:t>
      </w:r>
    </w:p>
    <w:p w14:paraId="2C4A9884" w14:textId="77777777" w:rsidR="008E7CC6" w:rsidRDefault="008E24FF">
      <w:r>
        <w:t>Offentliga Aktörer:</w:t>
      </w:r>
    </w:p>
    <w:p w14:paraId="44C9D107" w14:textId="77777777" w:rsidR="008E7CC6" w:rsidRDefault="008E24FF">
      <w:r>
        <w:t>Kommuner och regioner ser potentialen i AI för att effektivisera och förbättra sina tjänster. Med begränsad kapacitet att själva utveckla AI-lösningar erbjuder projektet stöd genom kunskap och forskning, vilket hjälper dessa aktörer att integrera AI för att skapa en mer hållbar och effektiv offentlig sektor.</w:t>
      </w:r>
    </w:p>
    <w:p w14:paraId="0D64C18D" w14:textId="77777777" w:rsidR="008E7CC6" w:rsidRDefault="008E24FF">
      <w:r>
        <w:t>Akademiska Partners:</w:t>
      </w:r>
    </w:p>
    <w:p w14:paraId="6D62070D" w14:textId="77777777" w:rsidR="008E7CC6" w:rsidRDefault="008E24FF">
      <w:r>
        <w:t>Akademiska institutioner är nyckelaktörer som bidrar med forskning och innovation. Genom samarbete med industri och offentlig sektor får de tillgång till verkliga problemställningar och praktisk tillämpning av sin forskning, vilket leder till lösningar som både är teoretiskt och praktiskt användbara. Projektet stödjer också att forskningen resulterar i konkreta produkter och tjänster.</w:t>
      </w:r>
    </w:p>
    <w:p w14:paraId="64B56CD7" w14:textId="77777777" w:rsidR="008E7CC6" w:rsidRDefault="008E24FF">
      <w:r>
        <w:t>Större Företag:</w:t>
      </w:r>
    </w:p>
    <w:p w14:paraId="1F1D5C55" w14:textId="77777777" w:rsidR="008E7CC6" w:rsidRDefault="008E24FF">
      <w:r>
        <w:t>Större företag fungerar som drivkrafter för innovation men behöver samarbeta med SMF och akademiska institutioner för att utveckla nya affärsmodeller och teknologier. Projektet skapar ett nätverk av partners där dessa företag kan samarbeta för att snabba på utvecklingen av AI-baserade lösningar.</w:t>
      </w:r>
    </w:p>
    <w:p w14:paraId="446BF5C1" w14:textId="77777777" w:rsidR="008E7CC6" w:rsidRDefault="008E24FF">
      <w:r>
        <w:t>Sammanfattning:</w:t>
      </w:r>
    </w:p>
    <w:p w14:paraId="7CBFD4E3" w14:textId="77777777" w:rsidR="008E7CC6" w:rsidRDefault="008E24FF">
      <w:r>
        <w:t>Projektet samlar olika aktörer för att maximera AI-teknikens potential och bygga broar mellan forskning och praktisk tillämpning. Det stärker regionens innovationsförmåga och bidrar till ett mer konkurrenskraftigt och hållbart ekosystem.</w:t>
      </w:r>
    </w:p>
    <w:p w14:paraId="6656F841" w14:textId="77777777" w:rsidR="00974B85" w:rsidRDefault="00974B85"/>
    <w:p w14:paraId="317ED61E" w14:textId="77777777" w:rsidR="00974B85" w:rsidRDefault="00974B85"/>
    <w:p w14:paraId="69E90414" w14:textId="77777777" w:rsidR="008E7CC6" w:rsidRDefault="008E24FF">
      <w:pPr>
        <w:pStyle w:val="Heading3"/>
      </w:pPr>
      <w:r>
        <w:t>Vad har ni för tidigare erfarenhet av målgruppen?</w:t>
      </w:r>
    </w:p>
    <w:p w14:paraId="2B4E6289" w14:textId="77777777" w:rsidR="00974B85" w:rsidRDefault="008E24FF">
      <w:r>
        <w:t>Vi har omfattande erfarenhet av att arbeta med målgruppen, särskilt små och medelstora företag (SME) samt offentliga aktörer, genom pågående och tidigare projekt som AI.LL och samarbeten. I AI.LL-projektet, som är inriktat på att accelerera AI-implementeringen i regionen samt att sprida kunskap, arbetade vi direkt med flera SME och större företag som Epiroc och SAAB. Genom dessa samarbeten har vi etablerat en djup förståelse för de unika utmaningar och behov som SME står inför när det gäller AI och digitalisering.</w:t>
      </w:r>
    </w:p>
    <w:p w14:paraId="7926F17D" w14:textId="77777777" w:rsidR="008E7CC6" w:rsidRDefault="008E24FF">
      <w:r>
        <w:t>Vi har även arbetat nära den offentliga sektorn, inklusive kommuner och regioner med kunskapsöverföring och innovation. Ett exempel är vårt samarbete med Örebro kommun i projekt relaterade till smarta städer, där vi har bidragit med teknisk expertis och stöd i utvecklingen av AI-baserade lösningar för stadsplanering och offentlig service. ORU har även som en Nod inom AI Sweden tillsammans med andra värdorganisationer, etablerat starka samarbeten med över 100 organisationer. Dessa samarbeten omfattar SMF, större företag, akademiska institutioner och offentliga aktörer, vilket har gett oss djupgående insikter i de unika förutsättningar och krav som präglar näringslivet.</w:t>
      </w:r>
    </w:p>
    <w:p w14:paraId="660B52CD" w14:textId="77777777" w:rsidR="008E7CC6" w:rsidRDefault="008E24FF">
      <w:r>
        <w:t xml:space="preserve">Genom dessa erfarenheter har vi byggt upp en stark relation med målgruppen och förstått deras behov av kunskap och konkreta praktiska AI-lösningar som kan implementeras i deras verksamheter. Vi har också lärt oss vikten av att erbjuda stöd genom hela innovationskedjan, från idéutveckling till testning och implementering, vilket är något vi har integrerat i vårt arbetssätt. Genom vårt nära samarbete med regionala utvecklingsaktörer och </w:t>
      </w:r>
      <w:r>
        <w:lastRenderedPageBreak/>
        <w:t>innovationsmiljöer har vi dessutom fått en bred förståelse för det ekosystem som omger och påverkar SMF i regionen.</w:t>
      </w:r>
    </w:p>
    <w:p w14:paraId="5B746F31" w14:textId="77777777" w:rsidR="008E7CC6" w:rsidRDefault="008E24FF">
      <w:r>
        <w:t>Vår erfarenhet av att arbeta med nätverk, kunskapsdelning, forskning och praktisk tillämpning av AI har gjort det möjligt för oss att fungera som en bro mellan akademin och näringslivet, vilket är avgörande för att nu möta målgruppens behov.</w:t>
      </w:r>
    </w:p>
    <w:p w14:paraId="1CDA9A26" w14:textId="77777777" w:rsidR="00974B85" w:rsidRDefault="00974B85"/>
    <w:p w14:paraId="09585423" w14:textId="77777777" w:rsidR="00974B85" w:rsidRDefault="00974B85"/>
    <w:p w14:paraId="1CA07C43" w14:textId="77777777" w:rsidR="008E7CC6" w:rsidRDefault="008E24FF">
      <w:pPr>
        <w:pStyle w:val="Heading3"/>
      </w:pPr>
      <w:r>
        <w:t>Hur har ni arbetat för att inkludera målgruppen i förberedelserna av projektet?</w:t>
      </w:r>
    </w:p>
    <w:p w14:paraId="53CBDCFF" w14:textId="77777777" w:rsidR="00974B85" w:rsidRDefault="008E24FF">
      <w:r>
        <w:t xml:space="preserve">Vi har tillsammans med övriga AI Initiativ inom ÖMS samlat in slutrapporter och genomfört ett flertal workshops från genomförda projekt för att ta del av analyser från tidigare program. </w:t>
      </w:r>
    </w:p>
    <w:p w14:paraId="4EEA077D" w14:textId="77777777" w:rsidR="008E7CC6" w:rsidRDefault="008E24FF">
      <w:r>
        <w:t xml:space="preserve">I förberedelserna för AI Samverkan ÖMS- Örebro har vi bl a utgått från de egna erfarenheterna vi har fått genom de tre år vi varit del i AI Sweden. AI Sweden riktar sig brett mot alla sektorer och företag, drygt 100 partners, genom det arbete har vi fått bred kunskap och förståelse för olika sektorers och företags AI- mognadsprocess och vilka verktyg och insatser som passar för olika AI-mognadsnivåer. </w:t>
      </w:r>
    </w:p>
    <w:p w14:paraId="032E32FC" w14:textId="77777777" w:rsidR="008E7CC6" w:rsidRDefault="008E24FF">
      <w:r>
        <w:t xml:space="preserve">Vi har även erfarenhet från våra tidigare och pågående Eruf projekt AI.ALL där målgruppen är SMF tillsammans med akademi och forskningsaktörer, offentliga organisationer, stora företag och företagsfrämjande aktörer. Inom projektet matchas forskning till olika innovativa frågeställningar som utgör korta piloter (case) som genomförs inom en period på 6-12 månader. Stor del av projektet är kunskapsspridning i form av seminarier, öppna kunskapsspridningevent, studiebesök och visning av demos. </w:t>
      </w:r>
    </w:p>
    <w:p w14:paraId="1E66A898" w14:textId="77777777" w:rsidR="008E7CC6" w:rsidRDefault="008E24FF">
      <w:r>
        <w:t>Ytterligare ett sätt att inkludera målgruppen har varit via aktörer i innovationsstödsystem och via olika företagsfrämjande aktörer som har djup kunskap om sina målgrupper. Men även via andra projekt och satsningar som Visual lift och Electrification Hub som vi även är en del av.</w:t>
      </w:r>
    </w:p>
    <w:p w14:paraId="635E87CA" w14:textId="77777777" w:rsidR="00974B85" w:rsidRDefault="00974B85"/>
    <w:p w14:paraId="3C8C468C" w14:textId="77777777" w:rsidR="00974B85" w:rsidRDefault="00974B85"/>
    <w:p w14:paraId="6C7B2D7E" w14:textId="77777777" w:rsidR="008E7CC6" w:rsidRDefault="008E24FF">
      <w:pPr>
        <w:pStyle w:val="Heading3"/>
      </w:pPr>
      <w:r>
        <w:t>Hur ska ni arbeta för att inkludera målgruppen i genomförandet av projektet?</w:t>
      </w:r>
    </w:p>
    <w:p w14:paraId="4C8D234C" w14:textId="77777777" w:rsidR="00974B85" w:rsidRDefault="008E24FF">
      <w:r>
        <w:t>Vi kommer inkludera målgruppen i genomförandet av projektet på olika sätt.</w:t>
      </w:r>
    </w:p>
    <w:p w14:paraId="5D90036F" w14:textId="77777777" w:rsidR="008E7CC6" w:rsidRDefault="008E24FF">
      <w:r>
        <w:t>I avsnittet projektets organisation beskriver vi att vi ska etablera en referens-/fokusgrupp som består av representanter från SMF och övriga målgrupper. Även den planerade samverkan med andra AI initiativ inom ÖMS kommer bidra till en överhörning och kunskapsdelning för målgruppen SMF.</w:t>
      </w:r>
    </w:p>
    <w:p w14:paraId="78E09795" w14:textId="77777777" w:rsidR="008E7CC6" w:rsidRDefault="008E24FF">
      <w:r>
        <w:t>Vi kommer inom projektet ha löpande dialog och uppföljning genom de olika aktiviteter vi planerar att genomföra i form av seminarium, kunskapshöjande workshops, nätverk, m fl.</w:t>
      </w:r>
    </w:p>
    <w:p w14:paraId="5B241C4C" w14:textId="77777777" w:rsidR="008E7CC6" w:rsidRDefault="008E24FF">
      <w:r>
        <w:t>Vi kommer fortsatt vara part inom AI Sweden men även del av Visual lift och Electrification Hub samt genomföra projektet AI.ALL där även SMF finns med målgrupp.</w:t>
      </w:r>
    </w:p>
    <w:p w14:paraId="135E827A" w14:textId="77777777" w:rsidR="008E7CC6" w:rsidRDefault="008E24FF">
      <w:r>
        <w:t>Vi kommer även inom projektet gemensamt med övriga AI initativ i ÖMS etablera ramverk för mognadsmätning och utvärdering. Det betyder att vi kan dela resultat från aktiviteter inom hela ÖMS som ger relevanta insikter för oss i detta projekt.</w:t>
      </w:r>
    </w:p>
    <w:p w14:paraId="2BC04742" w14:textId="77777777" w:rsidR="00974B85" w:rsidRDefault="00974B85"/>
    <w:p w14:paraId="0A7A66A7" w14:textId="77777777" w:rsidR="00974B85" w:rsidRDefault="00974B85"/>
    <w:p w14:paraId="14C0C693" w14:textId="77777777" w:rsidR="008E7CC6" w:rsidRDefault="008E24FF">
      <w:pPr>
        <w:pStyle w:val="Heading3"/>
      </w:pPr>
      <w:r>
        <w:t>Vilken huvudsaklig bransch förväntar ni er att projektets aktiviteter ska bidra till?</w:t>
      </w:r>
    </w:p>
    <w:p w14:paraId="428EA7D4" w14:textId="77777777" w:rsidR="00974B85" w:rsidRDefault="008E24FF">
      <w:r>
        <w:t>09 Andra ospecificerade tillverkningsindustrier</w:t>
      </w:r>
    </w:p>
    <w:p w14:paraId="75C95338" w14:textId="77777777" w:rsidR="00974B85" w:rsidRDefault="00974B85"/>
    <w:p w14:paraId="478A7811" w14:textId="77777777" w:rsidR="00974B85" w:rsidRDefault="00974B85"/>
    <w:p w14:paraId="262CED3C" w14:textId="77777777" w:rsidR="008E7CC6" w:rsidRDefault="008E24FF">
      <w:pPr>
        <w:pStyle w:val="Heading3"/>
      </w:pPr>
      <w:r>
        <w:t>På vilket sätt kommer era arbetspaket att påverka de globala målen?</w:t>
      </w:r>
    </w:p>
    <w:p w14:paraId="2495CE19" w14:textId="77777777" w:rsidR="00974B85" w:rsidRDefault="008E24FF">
      <w:r>
        <w:t>Projektets  förväntas påverka de globala målen på flera sätt, med både positiva effekter och potentiella målkonflikter:</w:t>
      </w:r>
    </w:p>
    <w:p w14:paraId="22104A82" w14:textId="77777777" w:rsidR="008E7CC6" w:rsidRDefault="008E24FF">
      <w:r>
        <w:t>Positiv påverkan: Projektet bidrar främst till mål 8 (Anständiga arbetsvillkor och ekonomisk tillväxt), mål 9 (Hållbar industri, innovationer och infrastruktur) och mål 12 (Hållbar konsumtion och produktion). Genom att stärka SMF:s förmåga att implementera AI-lösningar främjas ökad produktivitet och innovation. Detta kan leda till ekonomisk tillväxt i regionen samt effektivare resursanvändning och mer hållbara produktionsprocesser.</w:t>
      </w:r>
    </w:p>
    <w:p w14:paraId="66072442" w14:textId="77777777" w:rsidR="008E7CC6" w:rsidRDefault="008E24FF">
      <w:r>
        <w:t>Potentiella målkonflikter och hantering:</w:t>
      </w:r>
    </w:p>
    <w:p w14:paraId="3B06D94F" w14:textId="77777777" w:rsidR="008E7CC6" w:rsidRDefault="008E24FF">
      <w:r>
        <w:t>Ekonomisk tillväxt kontra klimatpåverkan (Mål 8 vs Mål 13): Ökad AI-implementering kan leda till högre energianvändning. För att motverka detta integreras inom projektet verktyg kring hållbarhetsaspekter för att främja utvecklingen av energieffektiva AI-lösningar.</w:t>
      </w:r>
    </w:p>
    <w:p w14:paraId="10CB83AB" w14:textId="77777777" w:rsidR="008E7CC6" w:rsidRDefault="008E24FF">
      <w:r>
        <w:lastRenderedPageBreak/>
        <w:t>Innovation kontra resursförbrukning (Mål 9 vs Mål 12): Industriell innovation kan öka resursförbrukningen. Projektet hanterar detta genom att lyfta och visa på exempel på faktiska resurseffektiva AI-tillämpningar.</w:t>
      </w:r>
    </w:p>
    <w:p w14:paraId="6A86F409" w14:textId="77777777" w:rsidR="008E7CC6" w:rsidRDefault="008E24FF">
      <w:r>
        <w:t xml:space="preserve">Arbetsmarknadsförändringar (Mål 8 vs Mål 10): AI kan leda till att vissa arbetsuppgifter automatiseras. För att motverka potentiell ojämlikhet inkluderar projektet kunskapsspridning  till företagsledning hur samtliga medarbetare ska kunna använda AI i sin profession. </w:t>
      </w:r>
    </w:p>
    <w:p w14:paraId="564CF0F5" w14:textId="77777777" w:rsidR="008E7CC6" w:rsidRDefault="008E24FF">
      <w:r>
        <w:t>Jämställdhet inom AI-sektorn (Mål 5): Den rådande obalansen i könsfördelningen inom AI-branschen riskerar att förstärkas. Projektet adresserar detta genom att aktivt arbeta genom aktiviteter som breddar perspektiv och anpassas till många olika målgrupper.</w:t>
      </w:r>
    </w:p>
    <w:p w14:paraId="60C4D23A" w14:textId="77777777" w:rsidR="008E7CC6" w:rsidRDefault="008E24FF">
      <w:r>
        <w:t>Områden som kräver ytterligare kunskap: Projektet identifierar behov av mer kunskap kring AI:s långsiktiga effekter på arbetsmarknaden och samhällsstrukturer, samt energiförbrukning kopplad till storskalig AI-implementering. Detta kommer projektet adressera genom olika kunskapshöjande aktiviteter.</w:t>
      </w:r>
    </w:p>
    <w:p w14:paraId="79C1D222" w14:textId="77777777" w:rsidR="00974B85" w:rsidRDefault="00974B85"/>
    <w:p w14:paraId="1BA7651B" w14:textId="77777777" w:rsidR="00974B85" w:rsidRDefault="00974B85"/>
    <w:p w14:paraId="7FDE6EEF" w14:textId="77777777" w:rsidR="008E7CC6" w:rsidRDefault="008E24FF">
      <w:pPr>
        <w:pStyle w:val="Heading3"/>
      </w:pPr>
      <w:bookmarkStart w:id="3" w:name="_Hlk204399217"/>
      <w:bookmarkEnd w:id="2"/>
      <w:r>
        <w:t>Var ska resultaten uppstå?</w:t>
      </w:r>
    </w:p>
    <w:p w14:paraId="1352B486" w14:textId="77777777" w:rsidR="00974B85" w:rsidRDefault="008E24FF">
      <w:r>
        <w:t>Resultatkedja2: Utveckling av stödstrukturer</w:t>
      </w:r>
    </w:p>
    <w:p w14:paraId="66E42928" w14:textId="77777777" w:rsidR="00974B85" w:rsidRDefault="00974B85"/>
    <w:p w14:paraId="5A0BD160" w14:textId="77777777" w:rsidR="00974B85" w:rsidRDefault="00974B85"/>
    <w:p w14:paraId="126C34A8" w14:textId="77777777" w:rsidR="008E7CC6" w:rsidRDefault="008E24FF">
      <w:pPr>
        <w:pStyle w:val="Heading3"/>
      </w:pPr>
      <w:r>
        <w:t>Förmåga - vad kommer målgruppen eller målobjektet att få tillgång till?</w:t>
      </w:r>
    </w:p>
    <w:p w14:paraId="5C2CD045" w14:textId="77777777" w:rsidR="00974B85" w:rsidRDefault="008E24FF">
      <w:r>
        <w:t>Resultatkedja2: Samverkan &amp; kunskapsöverföring, Resultatkedja2: Samverkansarenor (Akademi, offentliga, företag, sociala), Resultatkedja2: Ny teknik</w:t>
      </w:r>
    </w:p>
    <w:p w14:paraId="3E3ECC98" w14:textId="77777777" w:rsidR="00974B85" w:rsidRDefault="00974B85"/>
    <w:p w14:paraId="0A3BC1C8" w14:textId="77777777" w:rsidR="00974B85" w:rsidRDefault="00974B85"/>
    <w:p w14:paraId="3185D1FA" w14:textId="77777777" w:rsidR="008E7CC6" w:rsidRDefault="008E24FF">
      <w:pPr>
        <w:pStyle w:val="Heading3"/>
      </w:pPr>
      <w:r>
        <w:t>Vilka förändrade beteenden förväntas de stärkta förmågorna leda till hos målgruppen eller målobjektet?</w:t>
      </w:r>
    </w:p>
    <w:p w14:paraId="75D51FC3" w14:textId="77777777" w:rsidR="00974B85" w:rsidRDefault="008E24FF">
      <w:r>
        <w:t>Resultatkedja2: Använder resurseffektiv teknik, metod och processer, Resultatkedja2: Samarbetar med nya sektorer, branscher och aktörer, Resultatkedja2: Utvecklar/tillämpar ny digital teknik/lösningar, Resultatkedja2: Utvecklar innovationer</w:t>
      </w:r>
    </w:p>
    <w:p w14:paraId="0C3061AC" w14:textId="77777777" w:rsidR="00974B85" w:rsidRDefault="00974B85"/>
    <w:p w14:paraId="371FB144" w14:textId="77777777" w:rsidR="00974B85" w:rsidRDefault="00974B85"/>
    <w:p w14:paraId="55E056DE" w14:textId="77777777" w:rsidR="008E7CC6" w:rsidRDefault="008E24FF">
      <w:pPr>
        <w:pStyle w:val="Heading3"/>
      </w:pPr>
      <w:r>
        <w:t xml:space="preserve">Hur kommer projektets organisation vara uppbyggd för att genomföra projektet? </w:t>
      </w:r>
    </w:p>
    <w:p w14:paraId="1A716256" w14:textId="77777777" w:rsidR="00974B85" w:rsidRDefault="008E24FF">
      <w:r>
        <w:t xml:space="preserve">Projektägaren Örebro universitets profilområdet AI och Robotik har stark forskning och utbildning inom artificiell intelligens och robotik, ett växande antal samarbeten med universitet och företag, både nationellt och internationellt, samt en offensiv satsning på AI-utbildning för yrkesverksamma. Ett komplett ekosystem för AI-utveckling i vår region, med kopplingar nationellt och internationellt. Projektledaren, samverkansplattformen för AI och Robotik vid Örebro universitet, med uppdrag att stärka regionens utveckling inom artificiell intelligens genom att fungera som en mötesplats där företag och offentlig sektor får tillgång till den senaste forskningen och kunskapen inom AI kommer vara projektledare. Idag finns kopplat till samverkanplattformen projekten och satsningarna Electrification Hub, Visual Lift, Swedish Mining Innovation Berglagsnoden och Mittnoden inom AI Sweden. Örebro universitet har sedan tidigare strategiska samverkansavtal med Region Örebro län, SCB, Epiroc, Saab samt Schunk (SMF). </w:t>
      </w:r>
    </w:p>
    <w:p w14:paraId="0AD62F00" w14:textId="77777777" w:rsidR="008E7CC6" w:rsidRDefault="008E24FF">
      <w:r>
        <w:t>Projektorganisationen består av:</w:t>
      </w:r>
    </w:p>
    <w:p w14:paraId="55D5B77D" w14:textId="77777777" w:rsidR="008E7CC6" w:rsidRDefault="008E24FF">
      <w:r>
        <w:t>- Projektägare, som bland annat beslutar om genomförande, finansiering och mål, samt är del i</w:t>
      </w:r>
    </w:p>
    <w:p w14:paraId="02ED21DD" w14:textId="77777777" w:rsidR="008E7CC6" w:rsidRDefault="008E24FF">
      <w:r>
        <w:t>styrgruppen. Projektägare är Örebro universitet</w:t>
      </w:r>
    </w:p>
    <w:p w14:paraId="5E38BA87" w14:textId="77777777" w:rsidR="008E7CC6" w:rsidRDefault="008E24FF">
      <w:r>
        <w:t xml:space="preserve">- Styrgrupp, består av representanter från projektägare samt representanter från de olika målgrupperna. Styrgruppen möts 4-6 gånger per år under projekttiden uppdraget är att följa upp projektet mot målen och besluta om ev åtgärder samt godkänner projektrapportering. </w:t>
      </w:r>
    </w:p>
    <w:p w14:paraId="4158C36F" w14:textId="77777777" w:rsidR="008E7CC6" w:rsidRDefault="008E24FF">
      <w:r>
        <w:t>- Referensgrupp, består av behovsägare som fungerar som bollplank och medverkar vid planering och genomförande av aktiviteter. Målsättningen är att de övriga ÖMS initiativen också kommer etablera motsvarande grupper som synkroniseras med denna.</w:t>
      </w:r>
    </w:p>
    <w:p w14:paraId="054E4382" w14:textId="77777777" w:rsidR="008E7CC6" w:rsidRDefault="008E24FF">
      <w:r>
        <w:t>- Advisory Board ÖMS. Vi kommer etablera en referensgrupp bestående av två - tre representanter per projekt samt RUO:rna som fokuserar på samverkansstrategier mellan de tre ÖMS initiativen.</w:t>
      </w:r>
    </w:p>
    <w:p w14:paraId="26807EF6" w14:textId="77777777" w:rsidR="008E7CC6" w:rsidRDefault="008E24FF">
      <w:r>
        <w:t>- Projektledning, som bland annat planerar, leder och fördelar arbetet, återrapporterar till</w:t>
      </w:r>
    </w:p>
    <w:p w14:paraId="2A9367B4" w14:textId="77777777" w:rsidR="008E7CC6" w:rsidRDefault="008E24FF">
      <w:r>
        <w:t>projektägare och styrgrupp samt ansvarar för projektdokumentation. Projektadministration</w:t>
      </w:r>
    </w:p>
    <w:p w14:paraId="73FE310A" w14:textId="77777777" w:rsidR="008E7CC6" w:rsidRDefault="008E24FF">
      <w:r>
        <w:lastRenderedPageBreak/>
        <w:t>sköts av projektledaren. Inom projektledningen ingår även delprojektledare för respektive arbetspaket samt en kommunikationsansvarig. Projektledaren utses av projektägaren.</w:t>
      </w:r>
    </w:p>
    <w:p w14:paraId="79AC45DD" w14:textId="77777777" w:rsidR="008E7CC6" w:rsidRDefault="008E24FF">
      <w:r>
        <w:t>- Projektgruppen består av delprojektledare som ansvarar för respektive arbetspaket.</w:t>
      </w:r>
    </w:p>
    <w:p w14:paraId="61012B97" w14:textId="77777777" w:rsidR="008E7CC6" w:rsidRDefault="008E24FF">
      <w:r>
        <w:t>Projektgruppens uppgift är att säkerställa hela projektets framdrift och att säkerställa att</w:t>
      </w:r>
    </w:p>
    <w:p w14:paraId="04F226E3" w14:textId="77777777" w:rsidR="008E7CC6" w:rsidRDefault="008E24FF">
      <w:r>
        <w:t>samverkan sker.</w:t>
      </w:r>
    </w:p>
    <w:p w14:paraId="58CA7C93" w14:textId="77777777" w:rsidR="008E7CC6" w:rsidRDefault="008E24FF">
      <w:r>
        <w:t>- Delprojektledare ansvarar för respektive arbetspaket. Delprojektledaren planerar, leder och</w:t>
      </w:r>
    </w:p>
    <w:p w14:paraId="6B19F063" w14:textId="77777777" w:rsidR="008E7CC6" w:rsidRDefault="008E24FF">
      <w:r>
        <w:t>fördelar arbetet, återrapporterar till projektledningen samt ansvarar för delprojektets</w:t>
      </w:r>
    </w:p>
    <w:p w14:paraId="5D27EFC3" w14:textId="77777777" w:rsidR="008E7CC6" w:rsidRDefault="008E24FF">
      <w:r>
        <w:t>projektdokumentation.</w:t>
      </w:r>
    </w:p>
    <w:p w14:paraId="6025F7F6" w14:textId="77777777" w:rsidR="00974B85" w:rsidRDefault="00974B85"/>
    <w:p w14:paraId="2BA67654" w14:textId="77777777" w:rsidR="00974B85" w:rsidRDefault="00974B85"/>
    <w:p w14:paraId="2C1645D0" w14:textId="77777777" w:rsidR="008E7CC6" w:rsidRDefault="008E24FF">
      <w:pPr>
        <w:pStyle w:val="Heading3"/>
      </w:pPr>
      <w:r>
        <w:t>Vilka andra liknande projekt eller verksamheter känner ni till?</w:t>
      </w:r>
    </w:p>
    <w:p w14:paraId="6D811979" w14:textId="77777777" w:rsidR="00974B85" w:rsidRDefault="008E24FF">
      <w:r>
        <w:t>Vi känner till flera relevanta projekt och verksamheter inom AI-området:</w:t>
      </w:r>
    </w:p>
    <w:p w14:paraId="0CBB19CA" w14:textId="77777777" w:rsidR="008E7CC6" w:rsidRDefault="008E24FF">
      <w:r>
        <w:t xml:space="preserve">AI.MEE och AI.ALL som är projekt som drivits inom Örebro Universitet </w:t>
      </w:r>
    </w:p>
    <w:p w14:paraId="00D92457" w14:textId="77777777" w:rsidR="008E7CC6" w:rsidRDefault="008E24FF">
      <w:r>
        <w:t>AI Sweden: Det nationella centret för tillämpad AI, vars aktiviteter och nätverk kompletterar vårt regionala fokus och där Linköping Science park, Örebro Universitet och Mälardalen Universitet är aktiva. Projektet kommer använda sig av lärdomar från AI Sweden för att utveckla regionala erbjudanden. WASP (Wallenberg AI, Autonomous Systems and Software Program): Ett stort nationellt forskningsprogram inom AI som vi kan dra lärdomar från.</w:t>
      </w:r>
    </w:p>
    <w:p w14:paraId="2553DBCC" w14:textId="77777777" w:rsidR="008E7CC6" w:rsidRDefault="008E24FF">
      <w:r>
        <w:t>EU-initiativ som AI4EU och DIGITAL Europe Programme: Europeiska satsningar på AI som erbjuder möjligheter till internationellt samarbete. Avancerad Digitalisering till SMF för ett hållbart samhälle. Ett projekt som drivs av Almi Mälardalen men även av Linköping Science Park utvecklat och driver AI Boost program och AI Östnätverket. Berslagsnoden inom Swedish Mining Innovation Strategiskt Innovationsprogram för för gruv- och metallproducerande industri med stort fokus på AI. Agtech Sweden och Kunskapsnavet för jordbrukets  digitalisering: Två satsningar som handlar om digitalisering inom gröna näringarna, med stort fokus på AI. Lärdomar från dessa projekt kommer ligga till grund för anpassade aktiviteter inom utmaningsområdet Livsmedel. Visual Lift ett program inom Visual Sweden som syftar till att stötta SME använda visualiseringsteknik för inom produkter, produktionssystem och leveranssäkerhet. ShiftLabs: MDU:s samverkansplattform MITC:s European Digital Innovation Hub med syfte att stötta små och medelstora företag i deras införande och acceptans av nya digitala teknologier.</w:t>
      </w:r>
    </w:p>
    <w:p w14:paraId="1D23F1D0" w14:textId="77777777" w:rsidR="008E7CC6" w:rsidRDefault="008E24FF">
      <w:r>
        <w:t>Detta projekt skiljer sig genom sitt specifika fokus på Östra Mellansverige och ambitionen att skapa ett heltäckande regionalt AI-ekosystem. Vi planerar att samarbeta med och ta lärdomar från ovan nämnda initiativ för att maximera effekten och undvika dubbelarbete.</w:t>
      </w:r>
    </w:p>
    <w:p w14:paraId="0700693B" w14:textId="77777777" w:rsidR="00974B85" w:rsidRDefault="00974B85"/>
    <w:p w14:paraId="35D1C228" w14:textId="77777777" w:rsidR="00974B85" w:rsidRDefault="00974B85"/>
    <w:p w14:paraId="4B123FD3" w14:textId="77777777" w:rsidR="008E7CC6" w:rsidRDefault="008E24FF">
      <w:pPr>
        <w:pStyle w:val="Heading3"/>
      </w:pPr>
      <w:r>
        <w:t>Hur ska ni internt i projektorganisationen arbeta för en inkluderande kultur för likvärdiga möjligheter att påverka projektets inriktning och resultat?</w:t>
      </w:r>
    </w:p>
    <w:p w14:paraId="16276828" w14:textId="77777777" w:rsidR="00974B85" w:rsidRDefault="008E24FF">
      <w:r>
        <w:t>För att säkerställa en inkluderande kultur och likvärdiga möjligheter att påverka projektets inriktning och resultat kommer vi att arbeta på följande sätt:</w:t>
      </w:r>
    </w:p>
    <w:p w14:paraId="00D38C98" w14:textId="77777777" w:rsidR="008E7CC6" w:rsidRDefault="008E24FF">
      <w:r>
        <w:t>Jämn representation: Vi strävar efter en jämn könsfördelning och mångfald i projektgruppen, styrgruppen och referensgrupper. Detta inkluderar personer med olika bakgrund, ålder och kompetenser. Strukturerade beslutsprocesser: Vi implementerar tydliga och transparenta beslutsprocesser där alla projektmedlemmar har möjlighet att bidra med idéer och synpunkter.</w:t>
      </w:r>
    </w:p>
    <w:p w14:paraId="4EC55053" w14:textId="77777777" w:rsidR="008E7CC6" w:rsidRDefault="008E24FF">
      <w:r>
        <w:t>Roterande ansvar: Vi roterar ansvaret för att leda möten och presentera resultat för att ge alla möjlighet att ta ledande roller.</w:t>
      </w:r>
    </w:p>
    <w:p w14:paraId="02A76755" w14:textId="77777777" w:rsidR="008E7CC6" w:rsidRDefault="008E24FF">
      <w:r>
        <w:t>Regelbundna utvärderingar: Vi integrerar frågor om projektets inkluderingsarbete i regelbundna utvärderingar av projektet och justerar våra metoder baserat på resultaten.</w:t>
      </w:r>
    </w:p>
    <w:p w14:paraId="6B33EB63" w14:textId="77777777" w:rsidR="00974B85" w:rsidRDefault="00974B85"/>
    <w:p w14:paraId="41DA280F" w14:textId="77777777" w:rsidR="00974B85" w:rsidRDefault="00974B85"/>
    <w:p w14:paraId="693F9200" w14:textId="77777777" w:rsidR="008E7CC6" w:rsidRDefault="008E24FF">
      <w:pPr>
        <w:pStyle w:val="Heading3"/>
      </w:pPr>
      <w:r>
        <w:t>Beskriv vilken kompetens i hållbarhet som finns i projektorganisationen, eller som avses rekryteras till projektet?</w:t>
      </w:r>
    </w:p>
    <w:p w14:paraId="46D0FFF0" w14:textId="77777777" w:rsidR="00974B85" w:rsidRDefault="008E24FF">
      <w:r>
        <w:t>Projektgruppen arbetar redan med hållbarhet och har implementerat verktyg för att prioritera och välja aktiviteter utifrån detta. I det här projektet kommer SDG Impact Assessment Tool att användas för att bedöma hur aktiviteter, organisationer eller innovationer påverkar de globala målen. Verktyget, utvecklat av Wexsus vid Chalmers och Göteborgs universitet i samarbete med SDSN Northern Europe och Mistra Carbon Exit, hjälper användare att bedöma påverkan på målen om den är positiv, negativ, direkt eller indirekt  eller om mer kunskap krävs. Resultaten visualiseras och ger en djupare förståelse för hållbar utveckling.</w:t>
      </w:r>
    </w:p>
    <w:p w14:paraId="5AF77047" w14:textId="77777777" w:rsidR="008E7CC6" w:rsidRDefault="008E24FF">
      <w:r>
        <w:lastRenderedPageBreak/>
        <w:t>Örebro universitet, som är projektägare, arbetar aktivt med hållbarhet utifrån Agenda 2030 och högskolelagen. Universitetet ska samarbeta med andra aktörer på ett sätt som minskar miljöpåverkan och strävar efter att minska klimatpåverkan från tjänsteresor genom att välja resfria alternativ, som digitala möten. Effektiv användning av lokaler, hållbar konsumtion och social hållbarhet är också centrala mål. Universitetet arbetar för att minimera miljöpåverkan vid upphandling och avfallshantering samt inkludera sociala aspekter. När det gäller lika villkor och jämställdhet följer universitetet diskrimineringslagen och de jämställdhetspolitiska delmålen. Arbetet inom dessa områden är integrerat och inkluderar både män och kvinnor, med fokus på rättvisa och lika möjligheter. Inom Örebro universitet finns även flera miljöer med expertkunskap inom området.</w:t>
      </w:r>
    </w:p>
    <w:p w14:paraId="619B48AE" w14:textId="77777777" w:rsidR="00974B85" w:rsidRDefault="00974B85"/>
    <w:p w14:paraId="1D4022D7" w14:textId="77777777" w:rsidR="00974B85" w:rsidRDefault="00974B85"/>
    <w:p w14:paraId="40854D99" w14:textId="77777777" w:rsidR="008E7CC6" w:rsidRDefault="008E24FF">
      <w:pPr>
        <w:pStyle w:val="Heading3"/>
      </w:pPr>
      <w:r>
        <w:t>Kommer ni i ert projekts genomförande att arbeta med andra aktörer än de som ingår i er projektorganisation?</w:t>
      </w:r>
    </w:p>
    <w:p w14:paraId="54FEC8F6" w14:textId="77777777" w:rsidR="00974B85" w:rsidRDefault="008E24FF">
      <w:r>
        <w:t>Ja</w:t>
      </w:r>
    </w:p>
    <w:p w14:paraId="4D70722A" w14:textId="77777777" w:rsidR="00974B85" w:rsidRDefault="00974B85"/>
    <w:p w14:paraId="6DD88534" w14:textId="77777777" w:rsidR="00974B85" w:rsidRDefault="00974B85"/>
    <w:p w14:paraId="267B14D4" w14:textId="77777777" w:rsidR="008E7CC6" w:rsidRDefault="008E24FF">
      <w:pPr>
        <w:pStyle w:val="Heading3"/>
      </w:pPr>
      <w:r>
        <w:t>Beskriv vad för slags arbete som kommer att genomföras och med vilka aktörer, samt hur det kommer att bidra till projektets genomförande.</w:t>
      </w:r>
    </w:p>
    <w:p w14:paraId="5ADAC315" w14:textId="77777777" w:rsidR="00974B85" w:rsidRDefault="008E24FF">
      <w:r>
        <w:t>En central del i detta projekt är att samverka med de parallella AI-initiativ som finns vid Linköpings Science Park samt Mälardalens Universitet. Då vi har ganska olika förutsättningar har vi valt att driva det som tre separata projekt men där vi avsatt tid och budget i projektet för att samverka. Vår målsättningen är att komma fram till en gemensam kraftsamling. Hur vi ska samarbeta finns beskrivet i ett separat arbetspaket, 3 - Systemutvecklande samverkansinsatser mellan ÖMS AI-initiativ.</w:t>
      </w:r>
    </w:p>
    <w:p w14:paraId="157AF411" w14:textId="77777777" w:rsidR="008E7CC6" w:rsidRDefault="008E24FF">
      <w:r>
        <w:t>Vi kommer även hålla löpande dialog med AI Sweden för att säkerställa ett lärande mellan de olika initiativen så att vi kan få nytta av varandras erbjudanden.</w:t>
      </w:r>
    </w:p>
    <w:p w14:paraId="28F1F82F" w14:textId="77777777" w:rsidR="00974B85" w:rsidRDefault="00974B85"/>
    <w:p w14:paraId="65CAEBE7" w14:textId="77777777" w:rsidR="00974B85" w:rsidRDefault="00974B85"/>
    <w:p w14:paraId="34C8EC0A" w14:textId="77777777" w:rsidR="008E7CC6" w:rsidRDefault="008E24FF">
      <w:pPr>
        <w:pStyle w:val="Heading3"/>
      </w:pPr>
      <w:r>
        <w:t>Söker ni stöd för aktiviteter som bidrar till genomförandet av Östersjöstrategin?</w:t>
      </w:r>
    </w:p>
    <w:p w14:paraId="1B13FD6C" w14:textId="77777777" w:rsidR="00974B85" w:rsidRDefault="008E24FF">
      <w:r>
        <w:t>Nej</w:t>
      </w:r>
    </w:p>
    <w:bookmarkEnd w:id="3"/>
    <w:p w14:paraId="68EDDE24" w14:textId="77777777" w:rsidR="00974B85" w:rsidRDefault="00974B85"/>
    <w:p w14:paraId="086FF6FB" w14:textId="77777777" w:rsidR="00974B85" w:rsidRDefault="00974B85"/>
    <w:p w14:paraId="4A629DE0" w14:textId="77777777" w:rsidR="008E7CC6" w:rsidRDefault="008E24FF">
      <w:pPr>
        <w:pStyle w:val="Heading3"/>
      </w:pPr>
      <w:bookmarkStart w:id="4" w:name="_Hlk204399234"/>
      <w:r>
        <w:t>Hur har ni i projektets planering säkerställt att ni har förmåga att rapportera och redovisa kostnader och aktiviteter i projektet?</w:t>
      </w:r>
    </w:p>
    <w:p w14:paraId="444F7809" w14:textId="77777777" w:rsidR="00974B85" w:rsidRDefault="008E24FF">
      <w:r>
        <w:t>Örebro universitet kommer enligt rutiner tillsätta en projektekonom med gedigen erfarenhet av att administrera komplexa EU-finansierade projekt. Universitetet har tidigare framgångsrikt hanterat stora projekt och är bland annat huvudansvarig för flera nationella och internationella forskningssatsningar. Detta innebär att vi har etablerade rutiner för att säkerställa korrekt och transparent redovisning av kostnader och aktiviteter. För att tydligt kunna följa och redovisa projektets kostnader kommer det upprättas ett separat projektkonto. Dessutom kommer projektet tilldelas en projektekonom med specifikt ansvar för den ekonomiska uppföljningen och rapporteringen. Projektekonomens uppdrag är att säkerställa att alla ekonomiska transaktioner registreras korrekt och att de följer, Tillväxtverkets allmänna villkor och beslut om stöd. Ekonomen garanterar att huvudboken ger en tydlig och transparent översikt över projektets faktiska kostnader. Därutöver kommer projektägaren utse en projektledare som samarbetar med ekonom kring rapportering, uppföljning och administration och som övergripande kommer att ansvara för projektets rapportering och redovisning.</w:t>
      </w:r>
    </w:p>
    <w:p w14:paraId="37BCCD0F" w14:textId="77777777" w:rsidR="00974B85" w:rsidRDefault="00974B85"/>
    <w:p w14:paraId="61137F7B" w14:textId="77777777" w:rsidR="00974B85" w:rsidRDefault="00974B85"/>
    <w:p w14:paraId="440E7304" w14:textId="77777777" w:rsidR="008E7CC6" w:rsidRDefault="008E24FF">
      <w:pPr>
        <w:pStyle w:val="Heading3"/>
      </w:pPr>
      <w:r>
        <w:t>Hur ska ni arbeta med kommunikation?</w:t>
      </w:r>
    </w:p>
    <w:p w14:paraId="795F386A" w14:textId="77777777" w:rsidR="00974B85" w:rsidRDefault="008E24FF">
      <w:r>
        <w:t xml:space="preserve">Arbetet med kommunikation specificeras i eget arbetspaket. Örebro universitet har en utsedd projektkommunikatör som planerar och hanterar kommunikationsinsatserna för projektet och dess aktiviteter. Kommunikatören tillsammans med projektteamet kommer i början av projektet gemensamt ta fram en kommunikationsstrategi. En viss del av kommunikationen kommer även samordnas inom de tre ÖMS initiativen. </w:t>
      </w:r>
    </w:p>
    <w:p w14:paraId="55044426" w14:textId="77777777" w:rsidR="008E7CC6" w:rsidRDefault="008E24FF">
      <w:r>
        <w:t>Målgrupp:</w:t>
      </w:r>
    </w:p>
    <w:p w14:paraId="1FB75992" w14:textId="77777777" w:rsidR="008E7CC6" w:rsidRDefault="008E24FF">
      <w:r>
        <w:lastRenderedPageBreak/>
        <w:t>Primär målgrupp för projektets kommunikation är SMF bolag med potential att delta i projektets olika aktiviteter.  Sekundär målgrupp är samma som projektet, det vill säga Akademi och forskningsaktörer, Offentliga organisationer och Företagsfrämjande aktörer.</w:t>
      </w:r>
    </w:p>
    <w:p w14:paraId="57F401DE" w14:textId="77777777" w:rsidR="008E7CC6" w:rsidRDefault="008E24FF">
      <w:r>
        <w:t>Kommunikationsmål:</w:t>
      </w:r>
    </w:p>
    <w:p w14:paraId="46F87498" w14:textId="77777777" w:rsidR="008E7CC6" w:rsidRDefault="008E24FF">
      <w:r>
        <w:t>Fokus i kommunikationen ligger på allmänt kunskapshöjande om AI, sprida de möjligheter som finns inom projektet samt att dokumentera resultat och den kunskapsutveckling som sker i projektet. SMF bolagens utveckling och metodutveckling står i centrum. Genom att dokumentera och paketera på ett tillgängligt sätt bidrar kommunikationsaktiviteterna till att öka attraktiviteten att delta i projekt samt den gemensamma kunskapsutvecklingen. Metodmaterial kan spridas och användas även i andra sammanhang utanför projektet. På så sätt bidrar projektets kommunikationsinsatser till att utveckla parternas förmåga att effektivt stötta SMF:er och hela samhällets långsiktiga utvecklingsförmåga.</w:t>
      </w:r>
    </w:p>
    <w:p w14:paraId="449DC7FB" w14:textId="77777777" w:rsidR="008E7CC6" w:rsidRDefault="008E24FF">
      <w:r>
        <w:t>Målet är att:</w:t>
      </w:r>
    </w:p>
    <w:p w14:paraId="740DBD13" w14:textId="77777777" w:rsidR="008E7CC6" w:rsidRDefault="008E24FF">
      <w:r>
        <w:t>Attrahera den primära målgruppen att delta i projektet</w:t>
      </w:r>
    </w:p>
    <w:p w14:paraId="4E1B7A63" w14:textId="77777777" w:rsidR="008E7CC6" w:rsidRDefault="008E24FF">
      <w:r>
        <w:t>Öka målgruppernas kunskap om användandet av AI och samt kunskap inom relevanta områden såsom hållbarhet. Öka det omgivande samhällets kunskap om AI:s påverkan i centrala frågor såsom hållbarhet och samhällsutveckling.</w:t>
      </w:r>
    </w:p>
    <w:p w14:paraId="0F3304CE" w14:textId="77777777" w:rsidR="008E7CC6" w:rsidRDefault="008E24FF">
      <w:r>
        <w:t>Kanaler:</w:t>
      </w:r>
    </w:p>
    <w:p w14:paraId="334C0856" w14:textId="77777777" w:rsidR="008E7CC6" w:rsidRDefault="008E24FF">
      <w:r>
        <w:t>Projektet använder flera olika kanaler. Huvuddelen av dessa är redan upparbetade. Dessa är:</w:t>
      </w:r>
    </w:p>
    <w:p w14:paraId="06E8993F" w14:textId="77777777" w:rsidR="008E7CC6" w:rsidRDefault="008E24FF">
      <w:r>
        <w:t>Hemsidan: https://www.oru.se och befintligt nyhetsbrev.</w:t>
      </w:r>
    </w:p>
    <w:p w14:paraId="244BBCBC" w14:textId="77777777" w:rsidR="008E7CC6" w:rsidRDefault="008E24FF">
      <w:r>
        <w:t xml:space="preserve">Sociala medier för Örebro universitet,  LinkedIn </w:t>
      </w:r>
    </w:p>
    <w:p w14:paraId="089450A4" w14:textId="77777777" w:rsidR="008E7CC6" w:rsidRDefault="008E24FF">
      <w:r>
        <w:t>Samarbetsparternas respektivet kanaler sociala medier och externa webbsidor</w:t>
      </w:r>
    </w:p>
    <w:p w14:paraId="3CE65CF9" w14:textId="77777777" w:rsidR="008E7CC6" w:rsidRDefault="008E24FF">
      <w:r>
        <w:t xml:space="preserve">Trycksaker, så som rollups, flyers, whitepapers etc. </w:t>
      </w:r>
    </w:p>
    <w:p w14:paraId="6C899B8A" w14:textId="77777777" w:rsidR="008E7CC6" w:rsidRDefault="008E24FF">
      <w:r>
        <w:t>Aktiviteter som kunskapsspridningsevent, nätverk och samskapande för att generera spridning</w:t>
      </w:r>
    </w:p>
    <w:p w14:paraId="7620EA3A" w14:textId="77777777" w:rsidR="008E7CC6" w:rsidRDefault="008E24FF">
      <w:r>
        <w:t>Demomiljöer för spridning av exempel på AI-tillämpningar</w:t>
      </w:r>
    </w:p>
    <w:p w14:paraId="67C69EE4" w14:textId="77777777" w:rsidR="008E7CC6" w:rsidRDefault="008E24FF">
      <w:r>
        <w:t>Digitala plattformar som tillhandahålls av EU, regioner och andra aktörer med intresse att sprida projektets kommunikation.</w:t>
      </w:r>
    </w:p>
    <w:p w14:paraId="49CA795A" w14:textId="77777777" w:rsidR="008E7CC6" w:rsidRDefault="008E24FF">
      <w:r>
        <w:t>Krav på information om finansiering</w:t>
      </w:r>
    </w:p>
    <w:p w14:paraId="779E5A71" w14:textId="77777777" w:rsidR="008E7CC6" w:rsidRDefault="008E24FF">
      <w:r>
        <w:t>Vi har god och väldokumenterad erfarenhet av att följa de krav som ställs från EU rörande användning av EU-logotyp, beskrivning av projekt och finansiering. I projektet kommer kommunikation som produceras att följa riktlinjerna. Detta säkerställs genom lämpliga rutiner. Samtliga parters hemsidor, sociala medier och projektets hemsida ska använda logotyp och övriga beskrivningar på erforderligt sätt när projektet kommuniceras.</w:t>
      </w:r>
    </w:p>
    <w:p w14:paraId="11009EB5" w14:textId="77777777" w:rsidR="008E7CC6" w:rsidRDefault="008E24FF">
      <w:r>
        <w:t>Inkludering</w:t>
      </w:r>
    </w:p>
    <w:p w14:paraId="5FD550C1" w14:textId="77777777" w:rsidR="008E7CC6" w:rsidRDefault="008E24FF">
      <w:r>
        <w:t>Vi anpassar den externa kommunikationen för att nå en mångfald av målgruppernas  representanter. Det vill säga att vi tar hänsyn till olika bakgrunder, kön, ålder och geografiskt område när vi kommunicerar exempelvis vid val av bilder, språk, spridningskanaler, lärande exempel osv. Kommunikationen tar bland annat stöd i Jämställdhetsmyndighetens kunskapsunderlag, Alla ska med.</w:t>
      </w:r>
    </w:p>
    <w:p w14:paraId="1587F580" w14:textId="77777777" w:rsidR="00974B85" w:rsidRDefault="00974B85"/>
    <w:p w14:paraId="1BE1ECDE" w14:textId="77777777" w:rsidR="00974B85" w:rsidRDefault="00974B85"/>
    <w:p w14:paraId="4548D16C" w14:textId="77777777" w:rsidR="008E7CC6" w:rsidRDefault="008E24FF">
      <w:pPr>
        <w:pStyle w:val="Heading3"/>
      </w:pPr>
      <w:r>
        <w:t>Hur ska ni arbeta med inköp i projektet?</w:t>
      </w:r>
    </w:p>
    <w:p w14:paraId="1596EEBC" w14:textId="77777777" w:rsidR="00974B85" w:rsidRDefault="008E24FF">
      <w:r>
        <w:t>Projektet kommer följa Örebro universitets uppbyggda rutiner gällande Lagen om offentlig upphandling. Utöver det har Örebro universitet tillsatta resurser och kompetens för att hantera inköp och utföra upphandlingar.</w:t>
      </w:r>
    </w:p>
    <w:p w14:paraId="5A51553F" w14:textId="77777777" w:rsidR="00974B85" w:rsidRDefault="00974B85"/>
    <w:p w14:paraId="7D403F81" w14:textId="77777777" w:rsidR="00974B85" w:rsidRDefault="00974B85"/>
    <w:p w14:paraId="24D12E1A" w14:textId="77777777" w:rsidR="008E7CC6" w:rsidRDefault="008E24FF">
      <w:pPr>
        <w:pStyle w:val="Heading3"/>
      </w:pPr>
      <w:r>
        <w:t xml:space="preserve">Hur har ni säkerställt projektets medfinansiering och hantering av projektets likviditet? </w:t>
      </w:r>
    </w:p>
    <w:p w14:paraId="07E26734" w14:textId="77777777" w:rsidR="00974B85" w:rsidRDefault="008E24FF">
      <w:r>
        <w:t>Finansieringen är säkrad genom att projektägaren Örebro universitet som är sökande och har det övergripande ansvaret för projektet  för att medfinansieringen finns disponibelt.</w:t>
      </w:r>
    </w:p>
    <w:p w14:paraId="139DDB82" w14:textId="77777777" w:rsidR="00974B85" w:rsidRDefault="00974B85"/>
    <w:p w14:paraId="29FAC4BF" w14:textId="77777777" w:rsidR="00974B85" w:rsidRDefault="00974B85"/>
    <w:p w14:paraId="145AA7E9" w14:textId="77777777" w:rsidR="008E7CC6" w:rsidRDefault="008E24FF">
      <w:pPr>
        <w:pStyle w:val="Heading3"/>
      </w:pPr>
      <w:r>
        <w:t>Vad för risker har ni identifierat i projektet och vad föreslår ni för åtgärder?</w:t>
      </w:r>
    </w:p>
    <w:p w14:paraId="74E844EC" w14:textId="77777777" w:rsidR="00974B85" w:rsidRDefault="008E24FF">
      <w:r>
        <w:t>Det finns en risk att horisontella kriterier blir svåra att integrera i projektet. För att hantera detta kommer framtagna och etablerade verktyg inkluderas i projektets olika aktiviteter. Insatser för kunskapshöjning inom projektteamet samt utveckling av riktlinjer kommer att genomföras under projektets inledningsfas.</w:t>
      </w:r>
    </w:p>
    <w:p w14:paraId="0DA9032E" w14:textId="77777777" w:rsidR="008E7CC6" w:rsidRDefault="008E24FF">
      <w:r>
        <w:t>Brist på engagemang från målgruppen utgör en betydande risk. För att motverka sker löpande behovsanalyser och aktiviteterna anpassas efter målgruppens förutsättningar och uttalade behov. En kommunikationsplan ska utvecklas för att tydliggöra projektets nytta för deltagarna.</w:t>
      </w:r>
    </w:p>
    <w:p w14:paraId="27EBAF7D" w14:textId="77777777" w:rsidR="008E7CC6" w:rsidRDefault="008E24FF">
      <w:r>
        <w:lastRenderedPageBreak/>
        <w:t>Det finns också en risk att projektet inte levererar tillräckliga resultat. För att hantera detta ska mål och nyckeltal fastställas för projektets viktigaste aktiviteter. Projektet ska ha beredskap för att justera aktiviteter baserat på löpande feedback från deltagare och intressenter.</w:t>
      </w:r>
    </w:p>
    <w:p w14:paraId="17B81598" w14:textId="77777777" w:rsidR="008E7CC6" w:rsidRDefault="008E24FF">
      <w:r>
        <w:t>Förseningar i projektleveranser och bristande samordning mellan parter utgör ytterligare risker. En gemensam projektplan med tydliga milstolpar ska utvecklas, och effektiva kommunikationsrutiner ska etableras tidigt i projektet.</w:t>
      </w:r>
    </w:p>
    <w:p w14:paraId="0C213121" w14:textId="77777777" w:rsidR="008E7CC6" w:rsidRDefault="008E24FF">
      <w:r>
        <w:t>Slutligen finns risk för förändrade omvärldsförutsättningar och överetablering av AI-erbjudanden i innovationssystemet. För att hantera detta ska regelbunden omvärldsbevakning genomföras och flexibilitet byggas in i projektplanen. Löpande kontakt med övriga aktörer ska upprätthållas för att säkerställa projektets relevans i en föränderlig omvärld.</w:t>
      </w:r>
    </w:p>
    <w:p w14:paraId="70666859" w14:textId="77777777" w:rsidR="00974B85" w:rsidRDefault="00974B85"/>
    <w:p w14:paraId="23BE025D" w14:textId="77777777" w:rsidR="00974B85" w:rsidRDefault="00974B85"/>
    <w:p w14:paraId="4B6D7024" w14:textId="77777777" w:rsidR="008E7CC6" w:rsidRDefault="008E24FF">
      <w:pPr>
        <w:pStyle w:val="Heading3"/>
      </w:pPr>
      <w:r>
        <w:t>Beskriv utifrån era gällande riktlinjer hur ni kommer att ta hänsyn till dessa i ert projekt.</w:t>
      </w:r>
    </w:p>
    <w:p w14:paraId="4074046C" w14:textId="77777777" w:rsidR="00974B85" w:rsidRDefault="008E24FF">
      <w:r>
        <w:t xml:space="preserve">Projektet kommer utifrån beskrivna aktiviteter och i förhållande till projektägaren Örebro universitet ta hänsyn till följande beslutade policys och riktlinjer. </w:t>
      </w:r>
    </w:p>
    <w:p w14:paraId="3DDA79ED" w14:textId="77777777" w:rsidR="008E7CC6" w:rsidRDefault="008E7CC6"/>
    <w:p w14:paraId="01845903" w14:textId="77777777" w:rsidR="008E7CC6" w:rsidRDefault="008E24FF">
      <w:r>
        <w:t>Hållbar utveckling:</w:t>
      </w:r>
    </w:p>
    <w:p w14:paraId="4D576862" w14:textId="77777777" w:rsidR="008E7CC6" w:rsidRDefault="008E24FF">
      <w:r>
        <w:t xml:space="preserve">Policy för hållbar utveckling </w:t>
      </w:r>
    </w:p>
    <w:p w14:paraId="2D4C5C75" w14:textId="77777777" w:rsidR="008E7CC6" w:rsidRDefault="008E24FF">
      <w:r>
        <w:t>Strategi och handlingsplan för hållbar utveckling vid Örebro universitet 20232025</w:t>
      </w:r>
    </w:p>
    <w:p w14:paraId="6583C62C" w14:textId="77777777" w:rsidR="008E7CC6" w:rsidRDefault="008E24FF">
      <w:r>
        <w:t>Riktlinjer för representation, förmåner och gåvor vid Örebro universitet</w:t>
      </w:r>
    </w:p>
    <w:p w14:paraId="0B5685BE" w14:textId="77777777" w:rsidR="008E7CC6" w:rsidRDefault="008E24FF">
      <w:r>
        <w:t>Möten och resor vid Örebro universitet</w:t>
      </w:r>
    </w:p>
    <w:p w14:paraId="115571E3" w14:textId="77777777" w:rsidR="008E7CC6" w:rsidRDefault="008E7CC6"/>
    <w:p w14:paraId="15FEDD38" w14:textId="77777777" w:rsidR="008E7CC6" w:rsidRDefault="008E24FF">
      <w:r>
        <w:t>Inköp och ekonomi:</w:t>
      </w:r>
    </w:p>
    <w:p w14:paraId="6D797952" w14:textId="77777777" w:rsidR="008E7CC6" w:rsidRDefault="008E24FF">
      <w:r>
        <w:t>ESV:s råd och riktlinjer avseende ekonomiadministration</w:t>
      </w:r>
    </w:p>
    <w:p w14:paraId="68301FAB" w14:textId="77777777" w:rsidR="008E7CC6" w:rsidRDefault="008E24FF">
      <w:r>
        <w:t>Attest- och inköpsinstuktion vid Örebro universitet</w:t>
      </w:r>
    </w:p>
    <w:p w14:paraId="193BDE15" w14:textId="77777777" w:rsidR="008E7CC6" w:rsidRDefault="008E7CC6"/>
    <w:p w14:paraId="28C381E1" w14:textId="77777777" w:rsidR="008E7CC6" w:rsidRDefault="008E24FF">
      <w:r>
        <w:t>Kommunikation, information och dataskydd:</w:t>
      </w:r>
    </w:p>
    <w:p w14:paraId="6F5A5BB1" w14:textId="77777777" w:rsidR="008E7CC6" w:rsidRDefault="008E24FF">
      <w:r>
        <w:t xml:space="preserve">Policy för informationshantering vid Örebro universitet </w:t>
      </w:r>
    </w:p>
    <w:p w14:paraId="787C9606" w14:textId="77777777" w:rsidR="008E7CC6" w:rsidRDefault="008E24FF">
      <w:r>
        <w:t>Handlingsplan för informationshantering vid Örebro universitet</w:t>
      </w:r>
    </w:p>
    <w:p w14:paraId="5E9466C7" w14:textId="77777777" w:rsidR="008E7CC6" w:rsidRDefault="008E24FF">
      <w:r>
        <w:t xml:space="preserve">Dataskydd/GDPR vid Örebro universitet  </w:t>
      </w:r>
    </w:p>
    <w:p w14:paraId="7E37D135" w14:textId="77777777" w:rsidR="008E7CC6" w:rsidRDefault="008E24FF">
      <w:r>
        <w:t>Dataskyddspolicy - Behandling av personuppgifter vid Örebro universitet</w:t>
      </w:r>
    </w:p>
    <w:p w14:paraId="3E61D431" w14:textId="77777777" w:rsidR="00974B85" w:rsidRDefault="00974B85"/>
    <w:p w14:paraId="4A16320B" w14:textId="77777777" w:rsidR="00974B85" w:rsidRDefault="00974B85"/>
    <w:p w14:paraId="508AAC75" w14:textId="77777777" w:rsidR="008E7CC6" w:rsidRDefault="008E24FF">
      <w:pPr>
        <w:pStyle w:val="Heading3"/>
      </w:pPr>
      <w:r>
        <w:t xml:space="preserve">Beskriv hur ni kommer att arbeta med att dokumentera, sprida och ta tillvara på resultat under projekttiden? Beskriv också hur ni vill säkra att resultaten tas tillvara under projekttiden? </w:t>
      </w:r>
    </w:p>
    <w:p w14:paraId="7306E3E3" w14:textId="77777777" w:rsidR="00974B85" w:rsidRDefault="008E24FF">
      <w:r>
        <w:t>Projektet ska utveckla en projektstruktur för uppföljning och resultatspridning som inkluderar:</w:t>
      </w:r>
    </w:p>
    <w:p w14:paraId="6A615E11" w14:textId="77777777" w:rsidR="008E7CC6" w:rsidRDefault="008E7CC6"/>
    <w:p w14:paraId="3462B3E1" w14:textId="77777777" w:rsidR="008E7CC6" w:rsidRDefault="008E24FF">
      <w:r>
        <w:t xml:space="preserve">Löpande uppföljning: </w:t>
      </w:r>
    </w:p>
    <w:p w14:paraId="499B8253" w14:textId="77777777" w:rsidR="008E7CC6" w:rsidRDefault="008E24FF">
      <w:r>
        <w:t>Övergripande uppföljning av KPI:er, aktivitets och tidsplan</w:t>
      </w:r>
    </w:p>
    <w:p w14:paraId="6DE37DD8" w14:textId="77777777" w:rsidR="008E7CC6" w:rsidRDefault="008E24FF">
      <w:r>
        <w:t>Löpande utvärdering av genomförda aktiviteter för maximal kunskapsöverföring och för uppföljning av projektets prioriterade hållbarhetsmål</w:t>
      </w:r>
    </w:p>
    <w:p w14:paraId="4B5FC38D" w14:textId="77777777" w:rsidR="008E7CC6" w:rsidRDefault="008E24FF">
      <w:r>
        <w:t>Ekonomiska uppföljning</w:t>
      </w:r>
    </w:p>
    <w:p w14:paraId="33DDCA45" w14:textId="77777777" w:rsidR="008E7CC6" w:rsidRDefault="008E24FF">
      <w:r>
        <w:t>Läges- och slutrapporter till finansiärer</w:t>
      </w:r>
    </w:p>
    <w:p w14:paraId="5EA58EEF" w14:textId="77777777" w:rsidR="008E7CC6" w:rsidRDefault="008E7CC6"/>
    <w:p w14:paraId="106946D0" w14:textId="77777777" w:rsidR="008E7CC6" w:rsidRDefault="008E24FF">
      <w:r>
        <w:t>Resultatspridning:</w:t>
      </w:r>
    </w:p>
    <w:p w14:paraId="31CE40D3" w14:textId="77777777" w:rsidR="008E7CC6" w:rsidRDefault="008E24FF">
      <w:r>
        <w:t>Resultaten sprids i enlighet med framtagen kommunikationsplanen.</w:t>
      </w:r>
    </w:p>
    <w:p w14:paraId="5099BF62" w14:textId="77777777" w:rsidR="008E7CC6" w:rsidRDefault="008E24FF">
      <w:r>
        <w:t xml:space="preserve">Löpande kommer resultaten spridas genom workshops, event, demos och via digitala kommunikationskanaler </w:t>
      </w:r>
    </w:p>
    <w:p w14:paraId="354FFF8C" w14:textId="77777777" w:rsidR="008E7CC6" w:rsidRDefault="008E24FF">
      <w:r>
        <w:t>Vår ambition är att spridning av alla resultat och lärande ska vara en integrerad del av</w:t>
      </w:r>
    </w:p>
    <w:p w14:paraId="590B7BBE" w14:textId="77777777" w:rsidR="008E7CC6" w:rsidRDefault="008E24FF">
      <w:r>
        <w:t>kommunikationsstrategin. Vi strävar därför att alltid upprätthålla en hög kvalitet på sammanställt material för att kunna återanvända material för flera olika syften.</w:t>
      </w:r>
    </w:p>
    <w:p w14:paraId="289718B8" w14:textId="77777777" w:rsidR="008E7CC6" w:rsidRDefault="008E24FF">
      <w:r>
        <w:t>En annan central del är den systematiska kunskapsdelning som sker mellan övriga projekt inom ÖMS och som finns beskriven i ett separat arbetspaket.</w:t>
      </w:r>
    </w:p>
    <w:p w14:paraId="479C0583" w14:textId="77777777" w:rsidR="00974B85" w:rsidRDefault="00974B85"/>
    <w:bookmarkEnd w:id="4"/>
    <w:p w14:paraId="478C550C" w14:textId="77777777" w:rsidR="00974B85" w:rsidRDefault="00974B85"/>
    <w:p w14:paraId="6DA77AC2" w14:textId="77777777" w:rsidR="008E7CC6" w:rsidRDefault="008E24FF">
      <w:pPr>
        <w:pStyle w:val="Heading3"/>
      </w:pPr>
      <w:bookmarkStart w:id="5" w:name="_Hlk204399251"/>
      <w:r>
        <w:t>Kontaktpersoner</w:t>
      </w:r>
    </w:p>
    <w:p w14:paraId="4D1D56AB" w14:textId="77777777" w:rsidR="00974B85" w:rsidRDefault="00974B85"/>
    <w:p w14:paraId="7992B110" w14:textId="77777777" w:rsidR="00974B85" w:rsidRDefault="00974B85"/>
    <w:p w14:paraId="0B9FB5F1" w14:textId="77777777" w:rsidR="00974B85" w:rsidRDefault="00974B85"/>
    <w:p w14:paraId="09138D3C" w14:textId="77777777" w:rsidR="00EF680B" w:rsidRDefault="00EF680B"/>
    <w:p w14:paraId="4E1DF07E" w14:textId="77777777" w:rsidR="00B81FFA" w:rsidRPr="004F7F68" w:rsidRDefault="00B81FFA">
      <w:pPr>
        <w:rPr>
          <w:rFonts w:asciiTheme="minorHAnsi" w:hAnsiTheme="minorHAnsi" w:cstheme="minorHAnsi"/>
        </w:rPr>
      </w:pPr>
    </w:p>
    <w:p w14:paraId="6D9FE65D" w14:textId="77777777" w:rsidR="00B81FFA" w:rsidRPr="004F7F68" w:rsidRDefault="008E24FF"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8E7CC6" w14:paraId="013015E8" w14:textId="77777777" w:rsidTr="006E32D8">
        <w:trPr>
          <w:tblHeader/>
        </w:trPr>
        <w:tc>
          <w:tcPr>
            <w:tcW w:w="2376" w:type="dxa"/>
          </w:tcPr>
          <w:p w14:paraId="2A5580C3" w14:textId="77777777" w:rsidR="00305CB1" w:rsidRPr="00E213BC" w:rsidRDefault="008E24FF"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2D397FCC" w14:textId="77777777" w:rsidR="00305CB1" w:rsidRPr="00E213BC" w:rsidRDefault="008E24FF"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11E88F7A" w14:textId="77777777" w:rsidR="00305CB1" w:rsidRPr="00E213BC" w:rsidRDefault="008E24FF"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21D4F10C" w14:textId="77777777" w:rsidR="00305CB1" w:rsidRPr="00E213BC" w:rsidRDefault="008E24FF"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8E7CC6" w14:paraId="6BB123C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CC50FC4" w14:textId="77777777" w:rsidR="000F0F55" w:rsidRPr="00315884" w:rsidRDefault="008E24FF">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1EFAABAC" w14:textId="77777777" w:rsidR="00E77151" w:rsidRPr="00315884" w:rsidRDefault="008E24FF" w:rsidP="000F0F55">
            <w:pPr>
              <w:jc w:val="left"/>
              <w:rPr>
                <w:rFonts w:ascii="Cambria" w:hAnsi="Cambria"/>
                <w:sz w:val="22"/>
                <w:szCs w:val="22"/>
              </w:rPr>
            </w:pPr>
            <w:r>
              <w:rPr>
                <w:rFonts w:ascii="Cambria" w:hAnsi="Cambria"/>
                <w:sz w:val="22"/>
                <w:szCs w:val="22"/>
              </w:rPr>
              <w:t>Hos projektansvarig ligger ansvaret att leda delprojektledarna, vara sammankallande till styrgrupp och projektgrupp och säkerställa att projektet arbetar i linje med mål, resultat, utfall och effekter. Här ingår även ekonomen med ansvar för den ekonomiska uppföljningen.</w:t>
            </w:r>
          </w:p>
          <w:p w14:paraId="11989FD2" w14:textId="77777777" w:rsidR="008E7CC6" w:rsidRDefault="008E24FF">
            <w:pPr>
              <w:jc w:val="left"/>
              <w:rPr>
                <w:rFonts w:ascii="Cambria" w:hAnsi="Cambria"/>
                <w:sz w:val="22"/>
                <w:szCs w:val="22"/>
              </w:rPr>
            </w:pPr>
            <w:r>
              <w:rPr>
                <w:rFonts w:ascii="Cambria" w:hAnsi="Cambria"/>
                <w:sz w:val="22"/>
                <w:szCs w:val="22"/>
              </w:rPr>
              <w:t>Projektledaren ansvarar för att representera och informera om projektet utåt mot regionala och nationella projekt och initiativ samt bidra till utveckling av strategin för Smart Specialisering. Projektledningen ska tillsammans med projektägare, delprojektledare, och styrgrupp utarbeta plan för hur projektresultatet tas vidare efter projektet.</w:t>
            </w:r>
          </w:p>
          <w:p w14:paraId="2737EB35" w14:textId="77777777" w:rsidR="008E7CC6" w:rsidRDefault="008E24FF">
            <w:pPr>
              <w:jc w:val="left"/>
              <w:rPr>
                <w:rFonts w:ascii="Cambria" w:hAnsi="Cambria"/>
                <w:sz w:val="22"/>
                <w:szCs w:val="22"/>
              </w:rPr>
            </w:pPr>
            <w:r>
              <w:rPr>
                <w:rFonts w:ascii="Cambria" w:hAnsi="Cambria"/>
                <w:sz w:val="22"/>
                <w:szCs w:val="22"/>
              </w:rPr>
              <w:t>Projektledningen ansvarar för att skapa förutsättningar att det sker löpande uppföljning och lärande av de aktiviteter som genomförs inom respektive delprojekt. Detta sker i samverkan med det övriga initiativen inom ÖMS. Projektledningen har även det ansvar för att hållbarhetsaspekterna integreras och följs upp i genomförande av aktiviteter enligt ett gemensamt arbetssätt.</w:t>
            </w:r>
          </w:p>
        </w:tc>
        <w:tc>
          <w:tcPr>
            <w:tcW w:w="1559" w:type="dxa"/>
            <w:tcBorders>
              <w:top w:val="dotted" w:sz="4" w:space="0" w:color="auto"/>
              <w:left w:val="dotted" w:sz="4" w:space="0" w:color="auto"/>
              <w:bottom w:val="dotted" w:sz="4" w:space="0" w:color="auto"/>
              <w:right w:val="dotted" w:sz="4" w:space="0" w:color="auto"/>
            </w:tcBorders>
            <w:hideMark/>
          </w:tcPr>
          <w:p w14:paraId="27471D05"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6E3112F5" w14:textId="77777777" w:rsidR="000F0F55" w:rsidRPr="00315884" w:rsidRDefault="008E24FF" w:rsidP="00C26A23">
            <w:pPr>
              <w:jc w:val="right"/>
              <w:rPr>
                <w:rFonts w:ascii="Cambria" w:hAnsi="Cambria"/>
                <w:sz w:val="22"/>
                <w:szCs w:val="22"/>
              </w:rPr>
            </w:pPr>
            <w:r>
              <w:rPr>
                <w:rFonts w:ascii="Cambria" w:hAnsi="Cambria"/>
                <w:sz w:val="22"/>
                <w:szCs w:val="22"/>
              </w:rPr>
              <w:t>1 345 000</w:t>
            </w:r>
          </w:p>
        </w:tc>
      </w:tr>
      <w:tr w:rsidR="008E7CC6" w14:paraId="0F92F56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5B722CD" w14:textId="77777777" w:rsidR="000F0F55" w:rsidRPr="00315884" w:rsidRDefault="008E24FF">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1.1 - Projektledning och lärande</w:t>
            </w:r>
          </w:p>
        </w:tc>
        <w:tc>
          <w:tcPr>
            <w:tcW w:w="3828" w:type="dxa"/>
            <w:tcBorders>
              <w:top w:val="dotted" w:sz="4" w:space="0" w:color="auto"/>
              <w:left w:val="dotted" w:sz="4" w:space="0" w:color="auto"/>
              <w:bottom w:val="dotted" w:sz="4" w:space="0" w:color="auto"/>
              <w:right w:val="dotted" w:sz="4" w:space="0" w:color="auto"/>
            </w:tcBorders>
            <w:hideMark/>
          </w:tcPr>
          <w:p w14:paraId="5DBED648" w14:textId="77777777" w:rsidR="00E77151" w:rsidRPr="00315884" w:rsidRDefault="008E24FF" w:rsidP="000F0F55">
            <w:pPr>
              <w:jc w:val="left"/>
              <w:rPr>
                <w:rFonts w:ascii="Cambria" w:hAnsi="Cambria"/>
                <w:sz w:val="22"/>
                <w:szCs w:val="22"/>
              </w:rPr>
            </w:pPr>
            <w:r>
              <w:rPr>
                <w:rFonts w:ascii="Cambria" w:hAnsi="Cambria"/>
                <w:sz w:val="22"/>
                <w:szCs w:val="22"/>
              </w:rPr>
              <w:t>Projektledaren leder projektet enligt ovan beskrivna arbetssätt. I projektledningen ingår helhetsansvaret för genomförande, löpande uppföljning och redovisning. Projektekonomen ansvarar för ekonomiska uppföljning med ansvar för sammanställning och redovisning samt utbetalning av stöd. Ekonomen är även ansvarig för upphandlingsfrågor.</w:t>
            </w:r>
          </w:p>
          <w:p w14:paraId="7D2F70C1" w14:textId="77777777" w:rsidR="008E7CC6" w:rsidRDefault="008E24FF">
            <w:pPr>
              <w:jc w:val="left"/>
              <w:rPr>
                <w:rFonts w:ascii="Cambria" w:hAnsi="Cambria"/>
                <w:sz w:val="22"/>
                <w:szCs w:val="22"/>
              </w:rPr>
            </w:pPr>
            <w:r>
              <w:rPr>
                <w:rFonts w:ascii="Cambria" w:hAnsi="Cambria"/>
                <w:sz w:val="22"/>
                <w:szCs w:val="22"/>
              </w:rPr>
              <w:t xml:space="preserve">Utvecklingen inom AI är i ständigt och snabb förändring. För att säkerställa maximalt värde av projektet kommer vi arbeta enligt en modell där vi löpande utvärderar värdet vi skapar för målgruppen. Detta för att anpassa innehållet efter utvecklingen och eventuellt justera projektets förutsättningar. Varje delprojektledare kommer även </w:t>
            </w:r>
            <w:r>
              <w:rPr>
                <w:rFonts w:ascii="Cambria" w:hAnsi="Cambria"/>
                <w:sz w:val="22"/>
                <w:szCs w:val="22"/>
              </w:rPr>
              <w:lastRenderedPageBreak/>
              <w:t>ansvara för integrering av lärande och utvärderingsverktyg som en del av projektet. Utvärdering och lärande sker i nära samverkan med övriga initiativ i ÖMS och vi kommer tillsammans utarbeta ett ramverk för utvärderingen. Resultatet från projektet kommer bland annat presenteras vid de tänkta årliga lärandekonferenserna. Kopplingar till våra strategiska europeiska partner kommer inkluderas där det är relevant via t.ex. Europa universitets initiativ bland annat.</w:t>
            </w:r>
          </w:p>
        </w:tc>
        <w:tc>
          <w:tcPr>
            <w:tcW w:w="1559" w:type="dxa"/>
            <w:tcBorders>
              <w:top w:val="dotted" w:sz="4" w:space="0" w:color="auto"/>
              <w:left w:val="dotted" w:sz="4" w:space="0" w:color="auto"/>
              <w:bottom w:val="dotted" w:sz="4" w:space="0" w:color="auto"/>
              <w:right w:val="dotted" w:sz="4" w:space="0" w:color="auto"/>
            </w:tcBorders>
            <w:hideMark/>
          </w:tcPr>
          <w:p w14:paraId="20058BD5" w14:textId="77777777" w:rsidR="000F0F55" w:rsidRPr="00315884" w:rsidRDefault="008E24FF"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0FD23DA1" w14:textId="77777777" w:rsidR="000F0F55" w:rsidRPr="00315884" w:rsidRDefault="008E24FF" w:rsidP="00C26A23">
            <w:pPr>
              <w:jc w:val="right"/>
              <w:rPr>
                <w:rFonts w:ascii="Cambria" w:hAnsi="Cambria"/>
                <w:sz w:val="22"/>
                <w:szCs w:val="22"/>
              </w:rPr>
            </w:pPr>
            <w:r>
              <w:rPr>
                <w:rFonts w:ascii="Cambria" w:hAnsi="Cambria"/>
                <w:sz w:val="22"/>
                <w:szCs w:val="22"/>
              </w:rPr>
              <w:t>545 000</w:t>
            </w:r>
          </w:p>
        </w:tc>
      </w:tr>
      <w:tr w:rsidR="008E7CC6" w14:paraId="4FD99CC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3DD0E78" w14:textId="77777777" w:rsidR="000F0F55" w:rsidRPr="00315884" w:rsidRDefault="008E24FF">
            <w:pPr>
              <w:jc w:val="left"/>
              <w:rPr>
                <w:rFonts w:ascii="Cambria" w:hAnsi="Cambria"/>
                <w:sz w:val="22"/>
                <w:szCs w:val="22"/>
              </w:rPr>
            </w:pPr>
            <w:r>
              <w:rPr>
                <w:rFonts w:ascii="Cambria" w:hAnsi="Cambria"/>
                <w:b/>
                <w:bCs/>
                <w:sz w:val="16"/>
                <w:szCs w:val="16"/>
              </w:rPr>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Hållbarhetsintegrering</w:t>
            </w:r>
          </w:p>
        </w:tc>
        <w:tc>
          <w:tcPr>
            <w:tcW w:w="3828" w:type="dxa"/>
            <w:tcBorders>
              <w:top w:val="dotted" w:sz="4" w:space="0" w:color="auto"/>
              <w:left w:val="dotted" w:sz="4" w:space="0" w:color="auto"/>
              <w:bottom w:val="dotted" w:sz="4" w:space="0" w:color="auto"/>
              <w:right w:val="dotted" w:sz="4" w:space="0" w:color="auto"/>
            </w:tcBorders>
            <w:hideMark/>
          </w:tcPr>
          <w:p w14:paraId="2280BEDA" w14:textId="77777777" w:rsidR="00E77151" w:rsidRPr="00315884" w:rsidRDefault="008E24FF" w:rsidP="000F0F55">
            <w:pPr>
              <w:jc w:val="left"/>
              <w:rPr>
                <w:rFonts w:ascii="Cambria" w:hAnsi="Cambria"/>
                <w:sz w:val="22"/>
                <w:szCs w:val="22"/>
              </w:rPr>
            </w:pPr>
            <w:r>
              <w:rPr>
                <w:rFonts w:ascii="Cambria" w:hAnsi="Cambria"/>
                <w:sz w:val="22"/>
                <w:szCs w:val="22"/>
              </w:rPr>
              <w:t>Projektledare och delprojektledare Ansvara för uppföljning och för att säkerställa att projektet integrerar hållbarhetsfrågor i sina aktiviteter. Utgångspunkten är den tänkta hållbarhetsanalys som ska genomföras. Denna aktivitet ska även återkomma och vid behov uppdateras. Aktiviteten sker i samverkan med det övriga AI-initiativen i ÖMS.</w:t>
            </w:r>
          </w:p>
          <w:p w14:paraId="40267FF2" w14:textId="77777777" w:rsidR="008E7CC6" w:rsidRDefault="008E24FF">
            <w:pPr>
              <w:jc w:val="left"/>
              <w:rPr>
                <w:rFonts w:ascii="Cambria" w:hAnsi="Cambria"/>
                <w:sz w:val="22"/>
                <w:szCs w:val="22"/>
              </w:rPr>
            </w:pPr>
            <w:r>
              <w:rPr>
                <w:rFonts w:ascii="Cambria" w:hAnsi="Cambria"/>
                <w:sz w:val="22"/>
                <w:szCs w:val="22"/>
              </w:rPr>
              <w:t>Örebro Universitet kommer fortsatt använder verktyget SDG Impact Assessment Tool ett inlärningsverktyg som visualiserar resultatet från en självskattning av hur en aktivitet, organisation eller innovation påverkar de globala målen för hållbar utveckling.</w:t>
            </w:r>
          </w:p>
        </w:tc>
        <w:tc>
          <w:tcPr>
            <w:tcW w:w="1559" w:type="dxa"/>
            <w:tcBorders>
              <w:top w:val="dotted" w:sz="4" w:space="0" w:color="auto"/>
              <w:left w:val="dotted" w:sz="4" w:space="0" w:color="auto"/>
              <w:bottom w:val="dotted" w:sz="4" w:space="0" w:color="auto"/>
              <w:right w:val="dotted" w:sz="4" w:space="0" w:color="auto"/>
            </w:tcBorders>
            <w:hideMark/>
          </w:tcPr>
          <w:p w14:paraId="20073D15"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50BF241F" w14:textId="77777777" w:rsidR="000F0F55" w:rsidRPr="00315884" w:rsidRDefault="008E24FF" w:rsidP="00C26A23">
            <w:pPr>
              <w:jc w:val="right"/>
              <w:rPr>
                <w:rFonts w:ascii="Cambria" w:hAnsi="Cambria"/>
                <w:sz w:val="22"/>
                <w:szCs w:val="22"/>
              </w:rPr>
            </w:pPr>
            <w:r>
              <w:rPr>
                <w:rFonts w:ascii="Cambria" w:hAnsi="Cambria"/>
                <w:sz w:val="22"/>
                <w:szCs w:val="22"/>
              </w:rPr>
              <w:t>300 000</w:t>
            </w:r>
          </w:p>
        </w:tc>
      </w:tr>
      <w:tr w:rsidR="008E7CC6" w14:paraId="2306D2E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A5FED6F" w14:textId="77777777" w:rsidR="000F0F55" w:rsidRPr="00315884" w:rsidRDefault="008E24FF">
            <w:pPr>
              <w:jc w:val="left"/>
              <w:rPr>
                <w:rFonts w:ascii="Cambria" w:hAnsi="Cambria"/>
                <w:sz w:val="22"/>
                <w:szCs w:val="22"/>
              </w:rPr>
            </w:pPr>
            <w:r>
              <w:rPr>
                <w:rFonts w:ascii="Cambria" w:hAnsi="Cambria"/>
                <w:b/>
                <w:bCs/>
                <w:sz w:val="16"/>
                <w:szCs w:val="16"/>
              </w:rPr>
              <w:t>1.3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Projektkommunikation</w:t>
            </w:r>
          </w:p>
        </w:tc>
        <w:tc>
          <w:tcPr>
            <w:tcW w:w="3828" w:type="dxa"/>
            <w:tcBorders>
              <w:top w:val="dotted" w:sz="4" w:space="0" w:color="auto"/>
              <w:left w:val="dotted" w:sz="4" w:space="0" w:color="auto"/>
              <w:bottom w:val="dotted" w:sz="4" w:space="0" w:color="auto"/>
              <w:right w:val="dotted" w:sz="4" w:space="0" w:color="auto"/>
            </w:tcBorders>
            <w:hideMark/>
          </w:tcPr>
          <w:p w14:paraId="7D249A2E" w14:textId="77777777" w:rsidR="00E77151" w:rsidRPr="00315884" w:rsidRDefault="008E24FF" w:rsidP="000F0F55">
            <w:pPr>
              <w:jc w:val="left"/>
              <w:rPr>
                <w:rFonts w:ascii="Cambria" w:hAnsi="Cambria"/>
                <w:sz w:val="22"/>
                <w:szCs w:val="22"/>
              </w:rPr>
            </w:pPr>
            <w:r>
              <w:rPr>
                <w:rFonts w:ascii="Cambria" w:hAnsi="Cambria"/>
                <w:sz w:val="22"/>
                <w:szCs w:val="22"/>
              </w:rPr>
              <w:t>Örebro universitet kommer tillsätta en projektkommunikatör med tidigare erfarenhet från ERUF projekt. I uppgiften ingår att ta fram en kommunikationsplan för projektet samt att övergripande ansvara för att kommunikationen sker enligt kommunikationsplanen samt direktiv för EU projekt.</w:t>
            </w:r>
          </w:p>
        </w:tc>
        <w:tc>
          <w:tcPr>
            <w:tcW w:w="1559" w:type="dxa"/>
            <w:tcBorders>
              <w:top w:val="dotted" w:sz="4" w:space="0" w:color="auto"/>
              <w:left w:val="dotted" w:sz="4" w:space="0" w:color="auto"/>
              <w:bottom w:val="dotted" w:sz="4" w:space="0" w:color="auto"/>
              <w:right w:val="dotted" w:sz="4" w:space="0" w:color="auto"/>
            </w:tcBorders>
            <w:hideMark/>
          </w:tcPr>
          <w:p w14:paraId="003BD545"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1271639A" w14:textId="77777777" w:rsidR="000F0F55" w:rsidRPr="00315884" w:rsidRDefault="008E24FF" w:rsidP="00C26A23">
            <w:pPr>
              <w:jc w:val="right"/>
              <w:rPr>
                <w:rFonts w:ascii="Cambria" w:hAnsi="Cambria"/>
                <w:sz w:val="22"/>
                <w:szCs w:val="22"/>
              </w:rPr>
            </w:pPr>
            <w:r>
              <w:rPr>
                <w:rFonts w:ascii="Cambria" w:hAnsi="Cambria"/>
                <w:sz w:val="22"/>
                <w:szCs w:val="22"/>
              </w:rPr>
              <w:t>500 000</w:t>
            </w:r>
          </w:p>
        </w:tc>
      </w:tr>
      <w:tr w:rsidR="008E7CC6" w14:paraId="0DB11E1D"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7D4D1F7" w14:textId="77777777" w:rsidR="000F0F55" w:rsidRPr="00315884" w:rsidRDefault="008E24FF">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Kunskapsspridning</w:t>
            </w:r>
          </w:p>
        </w:tc>
        <w:tc>
          <w:tcPr>
            <w:tcW w:w="3828" w:type="dxa"/>
            <w:tcBorders>
              <w:top w:val="dotted" w:sz="4" w:space="0" w:color="auto"/>
              <w:left w:val="dotted" w:sz="4" w:space="0" w:color="auto"/>
              <w:bottom w:val="dotted" w:sz="4" w:space="0" w:color="auto"/>
              <w:right w:val="dotted" w:sz="4" w:space="0" w:color="auto"/>
            </w:tcBorders>
            <w:hideMark/>
          </w:tcPr>
          <w:p w14:paraId="1A87E70B" w14:textId="77777777" w:rsidR="00E77151" w:rsidRPr="00315884" w:rsidRDefault="008E24FF" w:rsidP="000F0F55">
            <w:pPr>
              <w:jc w:val="left"/>
              <w:rPr>
                <w:rFonts w:ascii="Cambria" w:hAnsi="Cambria"/>
                <w:sz w:val="22"/>
                <w:szCs w:val="22"/>
              </w:rPr>
            </w:pPr>
            <w:r>
              <w:rPr>
                <w:rFonts w:ascii="Cambria" w:hAnsi="Cambria"/>
                <w:sz w:val="22"/>
                <w:szCs w:val="22"/>
              </w:rPr>
              <w:t>Kommunikationsaktiviteterna bidrar till projektets synlighet genom Örebro universitets etablerade AI plattforms olika kanaler samt genom ÖMS projektparternas plattformar.</w:t>
            </w:r>
          </w:p>
          <w:p w14:paraId="6AB76391" w14:textId="77777777" w:rsidR="008E7CC6" w:rsidRDefault="008E24FF">
            <w:pPr>
              <w:jc w:val="left"/>
              <w:rPr>
                <w:rFonts w:ascii="Cambria" w:hAnsi="Cambria"/>
                <w:sz w:val="22"/>
                <w:szCs w:val="22"/>
              </w:rPr>
            </w:pPr>
            <w:r>
              <w:rPr>
                <w:rFonts w:ascii="Cambria" w:hAnsi="Cambria"/>
                <w:sz w:val="22"/>
                <w:szCs w:val="22"/>
              </w:rPr>
              <w:t xml:space="preserve">Projektet kommer ha fokus på extern kommunikation riktad till målgruppen SMF, forsknings- och innovations aktörer,, offentlig sektor samt storbolag. Målsättningen är att kommunikationen ska nå ut till en bred målgrupp för en ökad kunskap samt bidra till stärkt samverkan och ökad kännedom om vilka aktiviteter detta projekt avser att genomföra. Inom detta arbetspaket kommer </w:t>
            </w:r>
            <w:r>
              <w:rPr>
                <w:rFonts w:ascii="Cambria" w:hAnsi="Cambria"/>
                <w:sz w:val="22"/>
                <w:szCs w:val="22"/>
              </w:rPr>
              <w:lastRenderedPageBreak/>
              <w:t>minst 60 aktiviteter genomföras som når ut till totalt 225 offentliga organisationer.</w:t>
            </w:r>
          </w:p>
        </w:tc>
        <w:tc>
          <w:tcPr>
            <w:tcW w:w="1559" w:type="dxa"/>
            <w:tcBorders>
              <w:top w:val="dotted" w:sz="4" w:space="0" w:color="auto"/>
              <w:left w:val="dotted" w:sz="4" w:space="0" w:color="auto"/>
              <w:bottom w:val="dotted" w:sz="4" w:space="0" w:color="auto"/>
              <w:right w:val="dotted" w:sz="4" w:space="0" w:color="auto"/>
            </w:tcBorders>
            <w:hideMark/>
          </w:tcPr>
          <w:p w14:paraId="187391F6" w14:textId="77777777" w:rsidR="000F0F55" w:rsidRPr="00315884" w:rsidRDefault="008E24FF"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24B34D81" w14:textId="77777777" w:rsidR="000F0F55" w:rsidRPr="00315884" w:rsidRDefault="008E24FF" w:rsidP="00C26A23">
            <w:pPr>
              <w:jc w:val="right"/>
              <w:rPr>
                <w:rFonts w:ascii="Cambria" w:hAnsi="Cambria"/>
                <w:sz w:val="22"/>
                <w:szCs w:val="22"/>
              </w:rPr>
            </w:pPr>
            <w:r>
              <w:rPr>
                <w:rFonts w:ascii="Cambria" w:hAnsi="Cambria"/>
                <w:sz w:val="22"/>
                <w:szCs w:val="22"/>
              </w:rPr>
              <w:t>2 880 000</w:t>
            </w:r>
          </w:p>
        </w:tc>
      </w:tr>
      <w:tr w:rsidR="008E7CC6" w14:paraId="4AE844C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EDD069D" w14:textId="77777777" w:rsidR="000F0F55" w:rsidRPr="00315884" w:rsidRDefault="008E24FF">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Extern kommunikation</w:t>
            </w:r>
          </w:p>
        </w:tc>
        <w:tc>
          <w:tcPr>
            <w:tcW w:w="3828" w:type="dxa"/>
            <w:tcBorders>
              <w:top w:val="dotted" w:sz="4" w:space="0" w:color="auto"/>
              <w:left w:val="dotted" w:sz="4" w:space="0" w:color="auto"/>
              <w:bottom w:val="dotted" w:sz="4" w:space="0" w:color="auto"/>
              <w:right w:val="dotted" w:sz="4" w:space="0" w:color="auto"/>
            </w:tcBorders>
            <w:hideMark/>
          </w:tcPr>
          <w:p w14:paraId="6053AB32" w14:textId="77777777" w:rsidR="00E77151" w:rsidRPr="00315884" w:rsidRDefault="008E24FF" w:rsidP="000F0F55">
            <w:pPr>
              <w:jc w:val="left"/>
              <w:rPr>
                <w:rFonts w:ascii="Cambria" w:hAnsi="Cambria"/>
                <w:sz w:val="22"/>
                <w:szCs w:val="22"/>
              </w:rPr>
            </w:pPr>
            <w:r>
              <w:rPr>
                <w:rFonts w:ascii="Cambria" w:hAnsi="Cambria"/>
                <w:sz w:val="22"/>
                <w:szCs w:val="22"/>
              </w:rPr>
              <w:t xml:space="preserve">Aktiviteter som syftar till att stötta projektet som helhet samt respektive arbetspaket. </w:t>
            </w:r>
          </w:p>
          <w:p w14:paraId="04DB882A" w14:textId="77777777" w:rsidR="008E7CC6" w:rsidRDefault="008E24FF">
            <w:pPr>
              <w:jc w:val="left"/>
              <w:rPr>
                <w:rFonts w:ascii="Cambria" w:hAnsi="Cambria"/>
                <w:sz w:val="22"/>
                <w:szCs w:val="22"/>
              </w:rPr>
            </w:pPr>
            <w:r>
              <w:rPr>
                <w:rFonts w:ascii="Cambria" w:hAnsi="Cambria"/>
                <w:sz w:val="22"/>
                <w:szCs w:val="22"/>
              </w:rPr>
              <w:t>Fokus på kommunikationen är att öka kunskapen och engagemang kring innehållet i respektive arbetspaket men även att skapa gemensamt innehåll för hela projektet där vi ger en bredare bild av AI teknologier och dess påverkan. Arbetet sker integrerat med de aktiviteter som planeras inom respektive arbetspaket. Kommunikationen och erbjudandet om aktiviteter är alltså en bärande del av genomförandet.</w:t>
            </w:r>
          </w:p>
          <w:p w14:paraId="7503756B" w14:textId="77777777" w:rsidR="008E7CC6" w:rsidRDefault="008E24FF">
            <w:pPr>
              <w:jc w:val="left"/>
              <w:rPr>
                <w:rFonts w:ascii="Cambria" w:hAnsi="Cambria"/>
                <w:sz w:val="22"/>
                <w:szCs w:val="22"/>
              </w:rPr>
            </w:pPr>
            <w:r>
              <w:rPr>
                <w:rFonts w:ascii="Cambria" w:hAnsi="Cambria"/>
                <w:sz w:val="22"/>
                <w:szCs w:val="22"/>
              </w:rPr>
              <w:t>Kommunikationsaktiviteterna består även av att sprida lärande och resultat som sker löpande i projektet. Dessa kommer publiceras via olika kanaler men även vara en central del av projektets dokumentation och lärande. Vi kommer lägga stor vikt vid att skapa allmängiltigt material som kan återanvändas och spridas i många olika sammanhang.</w:t>
            </w:r>
          </w:p>
        </w:tc>
        <w:tc>
          <w:tcPr>
            <w:tcW w:w="1559" w:type="dxa"/>
            <w:tcBorders>
              <w:top w:val="dotted" w:sz="4" w:space="0" w:color="auto"/>
              <w:left w:val="dotted" w:sz="4" w:space="0" w:color="auto"/>
              <w:bottom w:val="dotted" w:sz="4" w:space="0" w:color="auto"/>
              <w:right w:val="dotted" w:sz="4" w:space="0" w:color="auto"/>
            </w:tcBorders>
            <w:hideMark/>
          </w:tcPr>
          <w:p w14:paraId="20BC72A0"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78861533" w14:textId="77777777" w:rsidR="000F0F55" w:rsidRPr="00315884" w:rsidRDefault="008E24FF" w:rsidP="00C26A23">
            <w:pPr>
              <w:jc w:val="right"/>
              <w:rPr>
                <w:rFonts w:ascii="Cambria" w:hAnsi="Cambria"/>
                <w:sz w:val="22"/>
                <w:szCs w:val="22"/>
              </w:rPr>
            </w:pPr>
            <w:r>
              <w:rPr>
                <w:rFonts w:ascii="Cambria" w:hAnsi="Cambria"/>
                <w:sz w:val="22"/>
                <w:szCs w:val="22"/>
              </w:rPr>
              <w:t>1 750 000</w:t>
            </w:r>
          </w:p>
        </w:tc>
      </w:tr>
      <w:tr w:rsidR="008E7CC6" w14:paraId="09C4201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BA28A70" w14:textId="77777777" w:rsidR="000F0F55" w:rsidRPr="00315884" w:rsidRDefault="008E24FF">
            <w:pPr>
              <w:jc w:val="left"/>
              <w:rPr>
                <w:rFonts w:ascii="Cambria" w:hAnsi="Cambria"/>
                <w:sz w:val="22"/>
                <w:szCs w:val="22"/>
              </w:rPr>
            </w:pPr>
            <w:r>
              <w:rPr>
                <w:rFonts w:ascii="Cambria" w:hAnsi="Cambria"/>
                <w:b/>
                <w:bCs/>
                <w:sz w:val="16"/>
                <w:szCs w:val="16"/>
              </w:rPr>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Öppna möten och seminarier </w:t>
            </w:r>
          </w:p>
        </w:tc>
        <w:tc>
          <w:tcPr>
            <w:tcW w:w="3828" w:type="dxa"/>
            <w:tcBorders>
              <w:top w:val="dotted" w:sz="4" w:space="0" w:color="auto"/>
              <w:left w:val="dotted" w:sz="4" w:space="0" w:color="auto"/>
              <w:bottom w:val="dotted" w:sz="4" w:space="0" w:color="auto"/>
              <w:right w:val="dotted" w:sz="4" w:space="0" w:color="auto"/>
            </w:tcBorders>
            <w:hideMark/>
          </w:tcPr>
          <w:p w14:paraId="35A5BADD" w14:textId="77777777" w:rsidR="00E77151" w:rsidRPr="00315884" w:rsidRDefault="008E24FF" w:rsidP="000F0F55">
            <w:pPr>
              <w:jc w:val="left"/>
              <w:rPr>
                <w:rFonts w:ascii="Cambria" w:hAnsi="Cambria"/>
                <w:sz w:val="22"/>
                <w:szCs w:val="22"/>
              </w:rPr>
            </w:pPr>
            <w:r>
              <w:rPr>
                <w:rFonts w:ascii="Cambria" w:hAnsi="Cambria"/>
                <w:sz w:val="22"/>
                <w:szCs w:val="22"/>
              </w:rPr>
              <w:t>Aktiviteten syftar till att sprida vunnen kunskap, bistå med relevant omvärldsbevakning och stimulera till nya samarbeten genom gränsöverskridande arbete mellan organisationer och företag. Studiebesök, inspirerande möten, öppna föreläsningar och workshops med koppling till projektets teknikområden skapar här en kritisk massa och snabba kontaktvägar. Aktiviteterna kommer ta hänsyn till projektets hållbarhetsmål.</w:t>
            </w:r>
          </w:p>
        </w:tc>
        <w:tc>
          <w:tcPr>
            <w:tcW w:w="1559" w:type="dxa"/>
            <w:tcBorders>
              <w:top w:val="dotted" w:sz="4" w:space="0" w:color="auto"/>
              <w:left w:val="dotted" w:sz="4" w:space="0" w:color="auto"/>
              <w:bottom w:val="dotted" w:sz="4" w:space="0" w:color="auto"/>
              <w:right w:val="dotted" w:sz="4" w:space="0" w:color="auto"/>
            </w:tcBorders>
            <w:hideMark/>
          </w:tcPr>
          <w:p w14:paraId="31FE7166"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095129FA" w14:textId="77777777" w:rsidR="000F0F55" w:rsidRPr="00315884" w:rsidRDefault="008E24FF" w:rsidP="00C26A23">
            <w:pPr>
              <w:jc w:val="right"/>
              <w:rPr>
                <w:rFonts w:ascii="Cambria" w:hAnsi="Cambria"/>
                <w:sz w:val="22"/>
                <w:szCs w:val="22"/>
              </w:rPr>
            </w:pPr>
            <w:r>
              <w:rPr>
                <w:rFonts w:ascii="Cambria" w:hAnsi="Cambria"/>
                <w:sz w:val="22"/>
                <w:szCs w:val="22"/>
              </w:rPr>
              <w:t>500 000</w:t>
            </w:r>
          </w:p>
        </w:tc>
      </w:tr>
      <w:tr w:rsidR="008E7CC6" w14:paraId="6E3C796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40F8B50" w14:textId="77777777" w:rsidR="000F0F55" w:rsidRPr="00315884" w:rsidRDefault="008E24FF">
            <w:pPr>
              <w:jc w:val="left"/>
              <w:rPr>
                <w:rFonts w:ascii="Cambria" w:hAnsi="Cambria"/>
                <w:sz w:val="22"/>
                <w:szCs w:val="22"/>
              </w:rPr>
            </w:pPr>
            <w:r>
              <w:rPr>
                <w:rFonts w:ascii="Cambria" w:hAnsi="Cambria"/>
                <w:b/>
                <w:bCs/>
                <w:sz w:val="16"/>
                <w:szCs w:val="16"/>
              </w:rPr>
              <w:t>2.3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Nätverk</w:t>
            </w:r>
          </w:p>
        </w:tc>
        <w:tc>
          <w:tcPr>
            <w:tcW w:w="3828" w:type="dxa"/>
            <w:tcBorders>
              <w:top w:val="dotted" w:sz="4" w:space="0" w:color="auto"/>
              <w:left w:val="dotted" w:sz="4" w:space="0" w:color="auto"/>
              <w:bottom w:val="dotted" w:sz="4" w:space="0" w:color="auto"/>
              <w:right w:val="dotted" w:sz="4" w:space="0" w:color="auto"/>
            </w:tcBorders>
            <w:hideMark/>
          </w:tcPr>
          <w:p w14:paraId="2360530E" w14:textId="77777777" w:rsidR="00E77151" w:rsidRPr="00315884" w:rsidRDefault="008E24FF" w:rsidP="000F0F55">
            <w:pPr>
              <w:jc w:val="left"/>
              <w:rPr>
                <w:rFonts w:ascii="Cambria" w:hAnsi="Cambria"/>
                <w:sz w:val="22"/>
                <w:szCs w:val="22"/>
              </w:rPr>
            </w:pPr>
            <w:r>
              <w:rPr>
                <w:rFonts w:ascii="Cambria" w:hAnsi="Cambria"/>
                <w:sz w:val="22"/>
                <w:szCs w:val="22"/>
              </w:rPr>
              <w:t>Intressenter från SMF och projektets övriga målgrupper bjuds in för att tillsammans hitta möjligheter för samverkan och skapa nytta av den gemensamma kompetensen. AI-Nätverken är ämnesspecifika och riktar sig till den som är aktiv och intresserad av ämnet. Syftet med nätverket är att individer genom erfarenhetsbaserade samtal och möten ska kunna ta del av och bidra med värdefull kunskap till organisationers utveckling. Projektet kommer medverka till 4 nätverk.</w:t>
            </w:r>
          </w:p>
        </w:tc>
        <w:tc>
          <w:tcPr>
            <w:tcW w:w="1559" w:type="dxa"/>
            <w:tcBorders>
              <w:top w:val="dotted" w:sz="4" w:space="0" w:color="auto"/>
              <w:left w:val="dotted" w:sz="4" w:space="0" w:color="auto"/>
              <w:bottom w:val="dotted" w:sz="4" w:space="0" w:color="auto"/>
              <w:right w:val="dotted" w:sz="4" w:space="0" w:color="auto"/>
            </w:tcBorders>
            <w:hideMark/>
          </w:tcPr>
          <w:p w14:paraId="415F1581"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77C8D266" w14:textId="77777777" w:rsidR="000F0F55" w:rsidRPr="00315884" w:rsidRDefault="008E24FF" w:rsidP="00C26A23">
            <w:pPr>
              <w:jc w:val="right"/>
              <w:rPr>
                <w:rFonts w:ascii="Cambria" w:hAnsi="Cambria"/>
                <w:sz w:val="22"/>
                <w:szCs w:val="22"/>
              </w:rPr>
            </w:pPr>
            <w:r>
              <w:rPr>
                <w:rFonts w:ascii="Cambria" w:hAnsi="Cambria"/>
                <w:sz w:val="22"/>
                <w:szCs w:val="22"/>
              </w:rPr>
              <w:t>630 000</w:t>
            </w:r>
          </w:p>
        </w:tc>
      </w:tr>
      <w:tr w:rsidR="008E7CC6" w14:paraId="7923719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10A696B" w14:textId="77777777" w:rsidR="000F0F55" w:rsidRPr="00315884" w:rsidRDefault="008E24FF">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Systemutvecklande samverkansinsatser </w:t>
            </w:r>
            <w:r>
              <w:rPr>
                <w:rFonts w:ascii="Cambria" w:hAnsi="Cambria"/>
                <w:sz w:val="22"/>
                <w:szCs w:val="22"/>
              </w:rPr>
              <w:lastRenderedPageBreak/>
              <w:t>mellan ÖMS AI-initiativ</w:t>
            </w:r>
          </w:p>
        </w:tc>
        <w:tc>
          <w:tcPr>
            <w:tcW w:w="3828" w:type="dxa"/>
            <w:tcBorders>
              <w:top w:val="dotted" w:sz="4" w:space="0" w:color="auto"/>
              <w:left w:val="dotted" w:sz="4" w:space="0" w:color="auto"/>
              <w:bottom w:val="dotted" w:sz="4" w:space="0" w:color="auto"/>
              <w:right w:val="dotted" w:sz="4" w:space="0" w:color="auto"/>
            </w:tcBorders>
            <w:hideMark/>
          </w:tcPr>
          <w:p w14:paraId="277AF13C" w14:textId="77777777" w:rsidR="00E77151" w:rsidRPr="00315884" w:rsidRDefault="008E24FF" w:rsidP="000F0F55">
            <w:pPr>
              <w:jc w:val="left"/>
              <w:rPr>
                <w:rFonts w:ascii="Cambria" w:hAnsi="Cambria"/>
                <w:sz w:val="22"/>
                <w:szCs w:val="22"/>
              </w:rPr>
            </w:pPr>
            <w:r>
              <w:rPr>
                <w:rFonts w:ascii="Cambria" w:hAnsi="Cambria"/>
                <w:sz w:val="22"/>
                <w:szCs w:val="22"/>
              </w:rPr>
              <w:lastRenderedPageBreak/>
              <w:t xml:space="preserve">Arbetspaketet ska genom systemutvecklande insatser mellan </w:t>
            </w:r>
            <w:r>
              <w:rPr>
                <w:rFonts w:ascii="Cambria" w:hAnsi="Cambria"/>
                <w:sz w:val="22"/>
                <w:szCs w:val="22"/>
              </w:rPr>
              <w:lastRenderedPageBreak/>
              <w:t xml:space="preserve">ÖMS tre AI initiativ (Mälardalens Universitet, Örebro Universitet och Kraftsamling AI Öst ) stärka samverkan som leder till ökad effektivitet, erfarenhetsutbyte, lärande och gemensamma aktiviteter som sammantaget ger bättre erbjudanden till SMF:er. Samverkan ska även bidra till gemensamma kraftsamlingar som skapar förutsättningar till långsiktiga satsningar. </w:t>
            </w:r>
          </w:p>
          <w:p w14:paraId="32854997" w14:textId="77777777" w:rsidR="008E7CC6" w:rsidRDefault="008E24FF">
            <w:pPr>
              <w:jc w:val="left"/>
              <w:rPr>
                <w:rFonts w:ascii="Cambria" w:hAnsi="Cambria"/>
                <w:sz w:val="22"/>
                <w:szCs w:val="22"/>
              </w:rPr>
            </w:pPr>
            <w:r>
              <w:rPr>
                <w:rFonts w:ascii="Cambria" w:hAnsi="Cambria"/>
                <w:sz w:val="22"/>
                <w:szCs w:val="22"/>
              </w:rPr>
              <w:t>Inom arbetspaketet kommer vi lägga särskild vikt vid gemensam erfarenhetsbaserad kunskaps uppbyggnad och metodutveckling som skapar gemensamma ramverk hur man stöttar och följer upp SMF:er förflyttning och ökade mognad avseende tillämpning av AI i sin verksamhet.</w:t>
            </w:r>
          </w:p>
        </w:tc>
        <w:tc>
          <w:tcPr>
            <w:tcW w:w="1559" w:type="dxa"/>
            <w:tcBorders>
              <w:top w:val="dotted" w:sz="4" w:space="0" w:color="auto"/>
              <w:left w:val="dotted" w:sz="4" w:space="0" w:color="auto"/>
              <w:bottom w:val="dotted" w:sz="4" w:space="0" w:color="auto"/>
              <w:right w:val="dotted" w:sz="4" w:space="0" w:color="auto"/>
            </w:tcBorders>
            <w:hideMark/>
          </w:tcPr>
          <w:p w14:paraId="3E64E193" w14:textId="77777777" w:rsidR="000F0F55" w:rsidRPr="00315884" w:rsidRDefault="008E24FF"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3F2E9553" w14:textId="77777777" w:rsidR="000F0F55" w:rsidRPr="00315884" w:rsidRDefault="008E24FF" w:rsidP="00C26A23">
            <w:pPr>
              <w:jc w:val="right"/>
              <w:rPr>
                <w:rFonts w:ascii="Cambria" w:hAnsi="Cambria"/>
                <w:sz w:val="22"/>
                <w:szCs w:val="22"/>
              </w:rPr>
            </w:pPr>
            <w:r>
              <w:rPr>
                <w:rFonts w:ascii="Cambria" w:hAnsi="Cambria"/>
                <w:sz w:val="22"/>
                <w:szCs w:val="22"/>
              </w:rPr>
              <w:t>1 195 000</w:t>
            </w:r>
          </w:p>
        </w:tc>
      </w:tr>
      <w:tr w:rsidR="008E7CC6" w14:paraId="261C2A5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FC95890" w14:textId="77777777" w:rsidR="000F0F55" w:rsidRPr="00315884" w:rsidRDefault="008E24FF">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Kunskapsuppbyggnad och erfarenhetsutbyte</w:t>
            </w:r>
          </w:p>
        </w:tc>
        <w:tc>
          <w:tcPr>
            <w:tcW w:w="3828" w:type="dxa"/>
            <w:tcBorders>
              <w:top w:val="dotted" w:sz="4" w:space="0" w:color="auto"/>
              <w:left w:val="dotted" w:sz="4" w:space="0" w:color="auto"/>
              <w:bottom w:val="dotted" w:sz="4" w:space="0" w:color="auto"/>
              <w:right w:val="dotted" w:sz="4" w:space="0" w:color="auto"/>
            </w:tcBorders>
            <w:hideMark/>
          </w:tcPr>
          <w:p w14:paraId="4A577AD5" w14:textId="77777777" w:rsidR="00E77151" w:rsidRPr="00315884" w:rsidRDefault="008E24FF" w:rsidP="000F0F55">
            <w:pPr>
              <w:jc w:val="left"/>
              <w:rPr>
                <w:rFonts w:ascii="Cambria" w:hAnsi="Cambria"/>
                <w:sz w:val="22"/>
                <w:szCs w:val="22"/>
              </w:rPr>
            </w:pPr>
            <w:r>
              <w:rPr>
                <w:rFonts w:ascii="Cambria" w:hAnsi="Cambria"/>
                <w:sz w:val="22"/>
                <w:szCs w:val="22"/>
              </w:rPr>
              <w:t>Projektet ska etablera en struktur där de tre AI-initiativen på regelbunden basis möts för att utbyta erfarenheter och bidra till varandras kunskapsuppbyggnad. Det kommer ske möten på månatlig basis. För att fördjupa samverkan och skapa förutsättningar för kvalitativa samtal och ett breddat nätverk kommer vartannat genomföras fysiskt på plats.  Det kommer även arrangeras årliga lärandekonferenser där samtliga projektparter, styrgrupp, referensgrupper, finansiärer samt andra relevanta regionala, nationella och internationella aktörer bjuds in för att dela praxis och sprida kunskap från projektet. Inom ramen för mötena kommer vi dela kunskap om och planera gemensamma externa aktiviteter och events till målgruppen.</w:t>
            </w:r>
          </w:p>
        </w:tc>
        <w:tc>
          <w:tcPr>
            <w:tcW w:w="1559" w:type="dxa"/>
            <w:tcBorders>
              <w:top w:val="dotted" w:sz="4" w:space="0" w:color="auto"/>
              <w:left w:val="dotted" w:sz="4" w:space="0" w:color="auto"/>
              <w:bottom w:val="dotted" w:sz="4" w:space="0" w:color="auto"/>
              <w:right w:val="dotted" w:sz="4" w:space="0" w:color="auto"/>
            </w:tcBorders>
            <w:hideMark/>
          </w:tcPr>
          <w:p w14:paraId="19101426"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18E1B652" w14:textId="77777777" w:rsidR="000F0F55" w:rsidRPr="00315884" w:rsidRDefault="008E24FF" w:rsidP="00C26A23">
            <w:pPr>
              <w:jc w:val="right"/>
              <w:rPr>
                <w:rFonts w:ascii="Cambria" w:hAnsi="Cambria"/>
                <w:sz w:val="22"/>
                <w:szCs w:val="22"/>
              </w:rPr>
            </w:pPr>
            <w:r>
              <w:rPr>
                <w:rFonts w:ascii="Cambria" w:hAnsi="Cambria"/>
                <w:sz w:val="22"/>
                <w:szCs w:val="22"/>
              </w:rPr>
              <w:t>345 000</w:t>
            </w:r>
          </w:p>
        </w:tc>
      </w:tr>
      <w:tr w:rsidR="008E7CC6" w14:paraId="6DE9AB2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1909762" w14:textId="77777777" w:rsidR="000F0F55" w:rsidRPr="00315884" w:rsidRDefault="008E24FF">
            <w:pPr>
              <w:jc w:val="left"/>
              <w:rPr>
                <w:rFonts w:ascii="Cambria" w:hAnsi="Cambria"/>
                <w:sz w:val="22"/>
                <w:szCs w:val="22"/>
              </w:rPr>
            </w:pPr>
            <w:r>
              <w:rPr>
                <w:rFonts w:ascii="Cambria" w:hAnsi="Cambria"/>
                <w:b/>
                <w:bCs/>
                <w:sz w:val="16"/>
                <w:szCs w:val="16"/>
              </w:rPr>
              <w:t>3.2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Verktyg och metoder</w:t>
            </w:r>
          </w:p>
        </w:tc>
        <w:tc>
          <w:tcPr>
            <w:tcW w:w="3828" w:type="dxa"/>
            <w:tcBorders>
              <w:top w:val="dotted" w:sz="4" w:space="0" w:color="auto"/>
              <w:left w:val="dotted" w:sz="4" w:space="0" w:color="auto"/>
              <w:bottom w:val="dotted" w:sz="4" w:space="0" w:color="auto"/>
              <w:right w:val="dotted" w:sz="4" w:space="0" w:color="auto"/>
            </w:tcBorders>
            <w:hideMark/>
          </w:tcPr>
          <w:p w14:paraId="430C4D4A" w14:textId="77777777" w:rsidR="00E77151" w:rsidRPr="00315884" w:rsidRDefault="008E24FF" w:rsidP="000F0F55">
            <w:pPr>
              <w:jc w:val="left"/>
              <w:rPr>
                <w:rFonts w:ascii="Cambria" w:hAnsi="Cambria"/>
                <w:sz w:val="22"/>
                <w:szCs w:val="22"/>
              </w:rPr>
            </w:pPr>
            <w:r>
              <w:rPr>
                <w:rFonts w:ascii="Cambria" w:hAnsi="Cambria"/>
                <w:sz w:val="22"/>
                <w:szCs w:val="22"/>
              </w:rPr>
              <w:t xml:space="preserve">Arbetspaketet syftar till att identifiera, testa, implementera, dokumentera och sprida gemensamma metoder och verktyg som kan användas för att bidra till SMF ökade förmåga att implementera AI i sin verksamhet. Speciellt fokus kommer läggas på att utvärdera och anpassa ett gemensamt ramverk för mognadsmätningar av SMF samt att utarbeta gemensamma kunskap och strukturkapital hur man bäst kvalificerar vilken typ av insatser SMF är mottagliga för i olika faser. Speciellt fokus kommer ligga på att mäta den förflyttning som SMF bolag </w:t>
            </w:r>
            <w:r>
              <w:rPr>
                <w:rFonts w:ascii="Cambria" w:hAnsi="Cambria"/>
                <w:sz w:val="22"/>
                <w:szCs w:val="22"/>
              </w:rPr>
              <w:lastRenderedPageBreak/>
              <w:t>gör under projekttiden. Vi kommer även utarbeta ett gemensamt förhållningssätt och kunskap till hållbarhetsaspekter inom AI samt ramverk för att säkerställa att AI-tillämpningar bidrar till ekonomisk, social och miljömässig hållbarhet. Inom arbetspaketet kommer vi genomföra gemensam omvärldsbevakning och relationsskapande aktiviteter för att skapa förutsättningar att delta i utlysningar inom EU-programmen Horisont Europa och DIGITAL, och andra internationella initiativ.</w:t>
            </w:r>
          </w:p>
        </w:tc>
        <w:tc>
          <w:tcPr>
            <w:tcW w:w="1559" w:type="dxa"/>
            <w:tcBorders>
              <w:top w:val="dotted" w:sz="4" w:space="0" w:color="auto"/>
              <w:left w:val="dotted" w:sz="4" w:space="0" w:color="auto"/>
              <w:bottom w:val="dotted" w:sz="4" w:space="0" w:color="auto"/>
              <w:right w:val="dotted" w:sz="4" w:space="0" w:color="auto"/>
            </w:tcBorders>
            <w:hideMark/>
          </w:tcPr>
          <w:p w14:paraId="49FDDCAF" w14:textId="77777777" w:rsidR="000F0F55" w:rsidRPr="00315884" w:rsidRDefault="008E24FF"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2B080662" w14:textId="77777777" w:rsidR="000F0F55" w:rsidRPr="00315884" w:rsidRDefault="008E24FF" w:rsidP="00C26A23">
            <w:pPr>
              <w:jc w:val="right"/>
              <w:rPr>
                <w:rFonts w:ascii="Cambria" w:hAnsi="Cambria"/>
                <w:sz w:val="22"/>
                <w:szCs w:val="22"/>
              </w:rPr>
            </w:pPr>
            <w:r>
              <w:rPr>
                <w:rFonts w:ascii="Cambria" w:hAnsi="Cambria"/>
                <w:sz w:val="22"/>
                <w:szCs w:val="22"/>
              </w:rPr>
              <w:t>850 000</w:t>
            </w:r>
          </w:p>
        </w:tc>
      </w:tr>
      <w:tr w:rsidR="008E7CC6" w14:paraId="4655887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857D0EF" w14:textId="77777777" w:rsidR="000F0F55" w:rsidRPr="00315884" w:rsidRDefault="008E24FF">
            <w:pPr>
              <w:jc w:val="left"/>
              <w:rPr>
                <w:rFonts w:ascii="Cambria" w:hAnsi="Cambria"/>
                <w:sz w:val="22"/>
                <w:szCs w:val="22"/>
              </w:rPr>
            </w:pPr>
            <w:r>
              <w:rPr>
                <w:rFonts w:ascii="Cambria" w:hAnsi="Cambria"/>
                <w:b/>
                <w:bCs/>
                <w:sz w:val="16"/>
                <w:szCs w:val="16"/>
              </w:rPr>
              <w:t>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Caseutveckling</w:t>
            </w:r>
          </w:p>
        </w:tc>
        <w:tc>
          <w:tcPr>
            <w:tcW w:w="3828" w:type="dxa"/>
            <w:tcBorders>
              <w:top w:val="dotted" w:sz="4" w:space="0" w:color="auto"/>
              <w:left w:val="dotted" w:sz="4" w:space="0" w:color="auto"/>
              <w:bottom w:val="dotted" w:sz="4" w:space="0" w:color="auto"/>
              <w:right w:val="dotted" w:sz="4" w:space="0" w:color="auto"/>
            </w:tcBorders>
            <w:hideMark/>
          </w:tcPr>
          <w:p w14:paraId="1BF72BAE" w14:textId="77777777" w:rsidR="00E77151" w:rsidRPr="00315884" w:rsidRDefault="008E24FF" w:rsidP="000F0F55">
            <w:pPr>
              <w:jc w:val="left"/>
              <w:rPr>
                <w:rFonts w:ascii="Cambria" w:hAnsi="Cambria"/>
                <w:sz w:val="22"/>
                <w:szCs w:val="22"/>
              </w:rPr>
            </w:pPr>
            <w:r>
              <w:rPr>
                <w:rFonts w:ascii="Cambria" w:hAnsi="Cambria"/>
                <w:sz w:val="22"/>
                <w:szCs w:val="22"/>
              </w:rPr>
              <w:t>Denna aktivitet syftar bland annat till att bygga långsiktiga relationer genom samskapande innovationsprojekt./case.  Här sker utveckling, identifiering och beredning samt implementering av case för vidare beredning inför urval av potentiella demonstratorprojekt. Varje potentiellt case ska bedömas utifrån hur de påverkar samhället ur ett ekonomisk, social och ekologiskt hållbarhetsperspektiv med hjälp av verktyget SDG Impact Assessment Tool. Inom detta arbetspaket och arbetspaketet för kompetenshöjande insatser ska projektet nå ut till totalt 30 nya användare.</w:t>
            </w:r>
          </w:p>
        </w:tc>
        <w:tc>
          <w:tcPr>
            <w:tcW w:w="1559" w:type="dxa"/>
            <w:tcBorders>
              <w:top w:val="dotted" w:sz="4" w:space="0" w:color="auto"/>
              <w:left w:val="dotted" w:sz="4" w:space="0" w:color="auto"/>
              <w:bottom w:val="dotted" w:sz="4" w:space="0" w:color="auto"/>
              <w:right w:val="dotted" w:sz="4" w:space="0" w:color="auto"/>
            </w:tcBorders>
            <w:hideMark/>
          </w:tcPr>
          <w:p w14:paraId="7453774B"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41146438" w14:textId="77777777" w:rsidR="000F0F55" w:rsidRPr="00315884" w:rsidRDefault="008E24FF" w:rsidP="00C26A23">
            <w:pPr>
              <w:jc w:val="right"/>
              <w:rPr>
                <w:rFonts w:ascii="Cambria" w:hAnsi="Cambria"/>
                <w:sz w:val="22"/>
                <w:szCs w:val="22"/>
              </w:rPr>
            </w:pPr>
            <w:r>
              <w:rPr>
                <w:rFonts w:ascii="Cambria" w:hAnsi="Cambria"/>
                <w:sz w:val="22"/>
                <w:szCs w:val="22"/>
              </w:rPr>
              <w:t>2 100 000</w:t>
            </w:r>
          </w:p>
        </w:tc>
      </w:tr>
      <w:tr w:rsidR="008E7CC6" w14:paraId="58F2D4A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A60378F" w14:textId="77777777" w:rsidR="000F0F55" w:rsidRPr="00315884" w:rsidRDefault="008E24FF">
            <w:pPr>
              <w:jc w:val="left"/>
              <w:rPr>
                <w:rFonts w:ascii="Cambria" w:hAnsi="Cambria"/>
                <w:sz w:val="22"/>
                <w:szCs w:val="22"/>
              </w:rPr>
            </w:pPr>
            <w:r>
              <w:rPr>
                <w:rFonts w:ascii="Cambria" w:hAnsi="Cambria"/>
                <w:b/>
                <w:bCs/>
                <w:sz w:val="16"/>
                <w:szCs w:val="16"/>
              </w:rPr>
              <w:t>4.1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Case identifiering</w:t>
            </w:r>
          </w:p>
        </w:tc>
        <w:tc>
          <w:tcPr>
            <w:tcW w:w="3828" w:type="dxa"/>
            <w:tcBorders>
              <w:top w:val="dotted" w:sz="4" w:space="0" w:color="auto"/>
              <w:left w:val="dotted" w:sz="4" w:space="0" w:color="auto"/>
              <w:bottom w:val="dotted" w:sz="4" w:space="0" w:color="auto"/>
              <w:right w:val="dotted" w:sz="4" w:space="0" w:color="auto"/>
            </w:tcBorders>
            <w:hideMark/>
          </w:tcPr>
          <w:p w14:paraId="384040FE" w14:textId="77777777" w:rsidR="00E77151" w:rsidRPr="00315884" w:rsidRDefault="008E24FF" w:rsidP="000F0F55">
            <w:pPr>
              <w:jc w:val="left"/>
              <w:rPr>
                <w:rFonts w:ascii="Cambria" w:hAnsi="Cambria"/>
                <w:sz w:val="22"/>
                <w:szCs w:val="22"/>
              </w:rPr>
            </w:pPr>
            <w:r>
              <w:rPr>
                <w:rFonts w:ascii="Cambria" w:hAnsi="Cambria"/>
                <w:sz w:val="22"/>
                <w:szCs w:val="22"/>
              </w:rPr>
              <w:t>Identifiera case/pilotprojekt tillsammans med och utifrån målgruppens behov. Idéerna förbereds av delprojektledare och bedöms utifrån forskning och innovationsnivå av projektägaren. Detta steg ligger till grund för vidare beredning och urval till potentiella case/projekt.</w:t>
            </w:r>
          </w:p>
        </w:tc>
        <w:tc>
          <w:tcPr>
            <w:tcW w:w="1559" w:type="dxa"/>
            <w:tcBorders>
              <w:top w:val="dotted" w:sz="4" w:space="0" w:color="auto"/>
              <w:left w:val="dotted" w:sz="4" w:space="0" w:color="auto"/>
              <w:bottom w:val="dotted" w:sz="4" w:space="0" w:color="auto"/>
              <w:right w:val="dotted" w:sz="4" w:space="0" w:color="auto"/>
            </w:tcBorders>
            <w:hideMark/>
          </w:tcPr>
          <w:p w14:paraId="140A1429"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61B43219" w14:textId="77777777" w:rsidR="000F0F55" w:rsidRPr="00315884" w:rsidRDefault="008E24FF" w:rsidP="00C26A23">
            <w:pPr>
              <w:jc w:val="right"/>
              <w:rPr>
                <w:rFonts w:ascii="Cambria" w:hAnsi="Cambria"/>
                <w:sz w:val="22"/>
                <w:szCs w:val="22"/>
              </w:rPr>
            </w:pPr>
            <w:r>
              <w:rPr>
                <w:rFonts w:ascii="Cambria" w:hAnsi="Cambria"/>
                <w:sz w:val="22"/>
                <w:szCs w:val="22"/>
              </w:rPr>
              <w:t>250 000</w:t>
            </w:r>
          </w:p>
        </w:tc>
      </w:tr>
      <w:tr w:rsidR="008E7CC6" w14:paraId="48E07E1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6D5EAC1" w14:textId="77777777" w:rsidR="000F0F55" w:rsidRPr="00315884" w:rsidRDefault="008E24FF">
            <w:pPr>
              <w:jc w:val="left"/>
              <w:rPr>
                <w:rFonts w:ascii="Cambria" w:hAnsi="Cambria"/>
                <w:sz w:val="22"/>
                <w:szCs w:val="22"/>
              </w:rPr>
            </w:pPr>
            <w:r>
              <w:rPr>
                <w:rFonts w:ascii="Cambria" w:hAnsi="Cambria"/>
                <w:b/>
                <w:bCs/>
                <w:sz w:val="16"/>
                <w:szCs w:val="16"/>
              </w:rPr>
              <w:t>4.2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Case beredning</w:t>
            </w:r>
          </w:p>
        </w:tc>
        <w:tc>
          <w:tcPr>
            <w:tcW w:w="3828" w:type="dxa"/>
            <w:tcBorders>
              <w:top w:val="dotted" w:sz="4" w:space="0" w:color="auto"/>
              <w:left w:val="dotted" w:sz="4" w:space="0" w:color="auto"/>
              <w:bottom w:val="dotted" w:sz="4" w:space="0" w:color="auto"/>
              <w:right w:val="dotted" w:sz="4" w:space="0" w:color="auto"/>
            </w:tcBorders>
            <w:hideMark/>
          </w:tcPr>
          <w:p w14:paraId="079BDC43" w14:textId="77777777" w:rsidR="00E77151" w:rsidRPr="00315884" w:rsidRDefault="008E24FF" w:rsidP="000F0F55">
            <w:pPr>
              <w:jc w:val="left"/>
              <w:rPr>
                <w:rFonts w:ascii="Cambria" w:hAnsi="Cambria"/>
                <w:sz w:val="22"/>
                <w:szCs w:val="22"/>
              </w:rPr>
            </w:pPr>
            <w:r>
              <w:rPr>
                <w:rFonts w:ascii="Cambria" w:hAnsi="Cambria"/>
                <w:sz w:val="22"/>
                <w:szCs w:val="22"/>
              </w:rPr>
              <w:t>Varje potentiellt case bereds med hjälp av befintlig checklista med grundläggande kriterier gällande innovation som bidrar till ett ekonomisk, social och ekologiskt hållbart samhälle.  Checklistan ger möjlighet att mäta projektets påverkan på dessa områden. Konsortiet kring varje case sätt ihop med projektpartners, forskare och referensgrupp med relevanta intressenter från våra målgrupper.. När detta steg är klart går det vidare till beslut och därefter påbörjas implementering.</w:t>
            </w:r>
          </w:p>
        </w:tc>
        <w:tc>
          <w:tcPr>
            <w:tcW w:w="1559" w:type="dxa"/>
            <w:tcBorders>
              <w:top w:val="dotted" w:sz="4" w:space="0" w:color="auto"/>
              <w:left w:val="dotted" w:sz="4" w:space="0" w:color="auto"/>
              <w:bottom w:val="dotted" w:sz="4" w:space="0" w:color="auto"/>
              <w:right w:val="dotted" w:sz="4" w:space="0" w:color="auto"/>
            </w:tcBorders>
            <w:hideMark/>
          </w:tcPr>
          <w:p w14:paraId="015DAA6B"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015F8791" w14:textId="77777777" w:rsidR="000F0F55" w:rsidRPr="00315884" w:rsidRDefault="008E24FF" w:rsidP="00C26A23">
            <w:pPr>
              <w:jc w:val="right"/>
              <w:rPr>
                <w:rFonts w:ascii="Cambria" w:hAnsi="Cambria"/>
                <w:sz w:val="22"/>
                <w:szCs w:val="22"/>
              </w:rPr>
            </w:pPr>
            <w:r>
              <w:rPr>
                <w:rFonts w:ascii="Cambria" w:hAnsi="Cambria"/>
                <w:sz w:val="22"/>
                <w:szCs w:val="22"/>
              </w:rPr>
              <w:t>350 000</w:t>
            </w:r>
          </w:p>
        </w:tc>
      </w:tr>
      <w:tr w:rsidR="008E7CC6" w14:paraId="668A5AC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75261CD" w14:textId="77777777" w:rsidR="000F0F55" w:rsidRPr="00315884" w:rsidRDefault="008E24FF">
            <w:pPr>
              <w:jc w:val="left"/>
              <w:rPr>
                <w:rFonts w:ascii="Cambria" w:hAnsi="Cambria"/>
                <w:sz w:val="22"/>
                <w:szCs w:val="22"/>
              </w:rPr>
            </w:pPr>
            <w:r>
              <w:rPr>
                <w:rFonts w:ascii="Cambria" w:hAnsi="Cambria"/>
                <w:b/>
                <w:bCs/>
                <w:sz w:val="16"/>
                <w:szCs w:val="16"/>
              </w:rPr>
              <w:t>4.3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Case </w:t>
            </w:r>
            <w:r>
              <w:rPr>
                <w:rFonts w:ascii="Cambria" w:hAnsi="Cambria"/>
                <w:sz w:val="22"/>
                <w:szCs w:val="22"/>
              </w:rPr>
              <w:lastRenderedPageBreak/>
              <w:t>implementering</w:t>
            </w:r>
          </w:p>
        </w:tc>
        <w:tc>
          <w:tcPr>
            <w:tcW w:w="3828" w:type="dxa"/>
            <w:tcBorders>
              <w:top w:val="dotted" w:sz="4" w:space="0" w:color="auto"/>
              <w:left w:val="dotted" w:sz="4" w:space="0" w:color="auto"/>
              <w:bottom w:val="dotted" w:sz="4" w:space="0" w:color="auto"/>
              <w:right w:val="dotted" w:sz="4" w:space="0" w:color="auto"/>
            </w:tcBorders>
            <w:hideMark/>
          </w:tcPr>
          <w:p w14:paraId="5E7EE976" w14:textId="77777777" w:rsidR="00E77151" w:rsidRPr="00315884" w:rsidRDefault="008E24FF" w:rsidP="000F0F55">
            <w:pPr>
              <w:jc w:val="left"/>
              <w:rPr>
                <w:rFonts w:ascii="Cambria" w:hAnsi="Cambria"/>
                <w:sz w:val="22"/>
                <w:szCs w:val="22"/>
              </w:rPr>
            </w:pPr>
            <w:r>
              <w:rPr>
                <w:rFonts w:ascii="Cambria" w:hAnsi="Cambria"/>
                <w:sz w:val="22"/>
                <w:szCs w:val="22"/>
              </w:rPr>
              <w:lastRenderedPageBreak/>
              <w:t xml:space="preserve">Implementering av utvalda och </w:t>
            </w:r>
            <w:r>
              <w:rPr>
                <w:rFonts w:ascii="Cambria" w:hAnsi="Cambria"/>
                <w:sz w:val="22"/>
                <w:szCs w:val="22"/>
              </w:rPr>
              <w:lastRenderedPageBreak/>
              <w:t xml:space="preserve">beslutade case. Testa och utveckla nya case där implementering kan ske hos organisationen inom 1 år på TRL nivå 4-6 Totalt minst 3 case väljs, 6-12 månader utveckling av varje case. Varje case går från TRL4 till TRL5/6. </w:t>
            </w:r>
          </w:p>
          <w:p w14:paraId="45CF3499" w14:textId="77777777" w:rsidR="008E7CC6" w:rsidRDefault="008E24FF">
            <w:pPr>
              <w:jc w:val="left"/>
              <w:rPr>
                <w:rFonts w:ascii="Cambria" w:hAnsi="Cambria"/>
                <w:sz w:val="22"/>
                <w:szCs w:val="22"/>
              </w:rPr>
            </w:pPr>
            <w:r>
              <w:rPr>
                <w:rFonts w:ascii="Cambria" w:hAnsi="Cambria"/>
                <w:sz w:val="22"/>
                <w:szCs w:val="22"/>
              </w:rPr>
              <w:t>Nästa steg kopplas ihop med  aktivitet 2- Kunskapspridning och 5- Demomiljöer för forskning, innovation och kunskapsdelning.</w:t>
            </w:r>
          </w:p>
        </w:tc>
        <w:tc>
          <w:tcPr>
            <w:tcW w:w="1559" w:type="dxa"/>
            <w:tcBorders>
              <w:top w:val="dotted" w:sz="4" w:space="0" w:color="auto"/>
              <w:left w:val="dotted" w:sz="4" w:space="0" w:color="auto"/>
              <w:bottom w:val="dotted" w:sz="4" w:space="0" w:color="auto"/>
              <w:right w:val="dotted" w:sz="4" w:space="0" w:color="auto"/>
            </w:tcBorders>
            <w:hideMark/>
          </w:tcPr>
          <w:p w14:paraId="3921BE87" w14:textId="77777777" w:rsidR="000F0F55" w:rsidRPr="00315884" w:rsidRDefault="008E24FF"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lastRenderedPageBreak/>
              <w:t>2027-12-31</w:t>
            </w:r>
          </w:p>
        </w:tc>
        <w:tc>
          <w:tcPr>
            <w:tcW w:w="1843" w:type="dxa"/>
            <w:tcBorders>
              <w:top w:val="dotted" w:sz="4" w:space="0" w:color="auto"/>
              <w:left w:val="dotted" w:sz="4" w:space="0" w:color="auto"/>
              <w:bottom w:val="dotted" w:sz="4" w:space="0" w:color="auto"/>
              <w:right w:val="dotted" w:sz="4" w:space="0" w:color="auto"/>
            </w:tcBorders>
            <w:hideMark/>
          </w:tcPr>
          <w:p w14:paraId="5E971EED" w14:textId="77777777" w:rsidR="000F0F55" w:rsidRPr="00315884" w:rsidRDefault="008E24FF" w:rsidP="00C26A23">
            <w:pPr>
              <w:jc w:val="right"/>
              <w:rPr>
                <w:rFonts w:ascii="Cambria" w:hAnsi="Cambria"/>
                <w:sz w:val="22"/>
                <w:szCs w:val="22"/>
              </w:rPr>
            </w:pPr>
            <w:r>
              <w:rPr>
                <w:rFonts w:ascii="Cambria" w:hAnsi="Cambria"/>
                <w:sz w:val="22"/>
                <w:szCs w:val="22"/>
              </w:rPr>
              <w:lastRenderedPageBreak/>
              <w:t>1 500 000</w:t>
            </w:r>
          </w:p>
        </w:tc>
      </w:tr>
      <w:tr w:rsidR="008E7CC6" w14:paraId="35EF99C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4C9D86A" w14:textId="77777777" w:rsidR="000F0F55" w:rsidRPr="00315884" w:rsidRDefault="008E24FF">
            <w:pPr>
              <w:jc w:val="left"/>
              <w:rPr>
                <w:rFonts w:ascii="Cambria" w:hAnsi="Cambria"/>
                <w:sz w:val="22"/>
                <w:szCs w:val="22"/>
              </w:rPr>
            </w:pPr>
            <w:r>
              <w:rPr>
                <w:rFonts w:ascii="Cambria" w:hAnsi="Cambria"/>
                <w:b/>
                <w:bCs/>
                <w:sz w:val="16"/>
                <w:szCs w:val="16"/>
              </w:rPr>
              <w:t>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Demomiljöer för forskning innovation och kunskapsdelning</w:t>
            </w:r>
          </w:p>
        </w:tc>
        <w:tc>
          <w:tcPr>
            <w:tcW w:w="3828" w:type="dxa"/>
            <w:tcBorders>
              <w:top w:val="dotted" w:sz="4" w:space="0" w:color="auto"/>
              <w:left w:val="dotted" w:sz="4" w:space="0" w:color="auto"/>
              <w:bottom w:val="dotted" w:sz="4" w:space="0" w:color="auto"/>
              <w:right w:val="dotted" w:sz="4" w:space="0" w:color="auto"/>
            </w:tcBorders>
            <w:hideMark/>
          </w:tcPr>
          <w:p w14:paraId="2E803CF7" w14:textId="77777777" w:rsidR="00E77151" w:rsidRPr="00315884" w:rsidRDefault="008E24FF" w:rsidP="000F0F55">
            <w:pPr>
              <w:jc w:val="left"/>
              <w:rPr>
                <w:rFonts w:ascii="Cambria" w:hAnsi="Cambria"/>
                <w:sz w:val="22"/>
                <w:szCs w:val="22"/>
              </w:rPr>
            </w:pPr>
            <w:r>
              <w:rPr>
                <w:rFonts w:ascii="Cambria" w:hAnsi="Cambria"/>
                <w:sz w:val="22"/>
                <w:szCs w:val="22"/>
              </w:rPr>
              <w:t>För att kunskapsdela och även skapa intresse för AI kommer vi inom projektet arbeta med att synliggöra vad AI är genom goda exempel och demos som ska visa på möjligheter men även utmaningar med AI- teknik.</w:t>
            </w:r>
          </w:p>
          <w:p w14:paraId="08AF9D23" w14:textId="77777777" w:rsidR="008E7CC6" w:rsidRDefault="008E24FF">
            <w:pPr>
              <w:jc w:val="left"/>
              <w:rPr>
                <w:rFonts w:ascii="Cambria" w:hAnsi="Cambria"/>
                <w:sz w:val="22"/>
                <w:szCs w:val="22"/>
              </w:rPr>
            </w:pPr>
            <w:r>
              <w:rPr>
                <w:rFonts w:ascii="Cambria" w:hAnsi="Cambria"/>
                <w:sz w:val="22"/>
                <w:szCs w:val="22"/>
              </w:rPr>
              <w:t>Inom denna aktivitet ligger även ansvaret för tre befintliga AI-demonstrationsmiljöer, Robotlabbet, Visual lab och Data Factory. Inom detta arbetspaket och arbetspaketet för caseutveckling ska rojektet nå ut till totalt 30 nya användare.</w:t>
            </w:r>
          </w:p>
        </w:tc>
        <w:tc>
          <w:tcPr>
            <w:tcW w:w="1559" w:type="dxa"/>
            <w:tcBorders>
              <w:top w:val="dotted" w:sz="4" w:space="0" w:color="auto"/>
              <w:left w:val="dotted" w:sz="4" w:space="0" w:color="auto"/>
              <w:bottom w:val="dotted" w:sz="4" w:space="0" w:color="auto"/>
              <w:right w:val="dotted" w:sz="4" w:space="0" w:color="auto"/>
            </w:tcBorders>
            <w:hideMark/>
          </w:tcPr>
          <w:p w14:paraId="542BED2E"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3436D0A8" w14:textId="77777777" w:rsidR="000F0F55" w:rsidRPr="00315884" w:rsidRDefault="008E24FF" w:rsidP="00C26A23">
            <w:pPr>
              <w:jc w:val="right"/>
              <w:rPr>
                <w:rFonts w:ascii="Cambria" w:hAnsi="Cambria"/>
                <w:sz w:val="22"/>
                <w:szCs w:val="22"/>
              </w:rPr>
            </w:pPr>
            <w:r>
              <w:rPr>
                <w:rFonts w:ascii="Cambria" w:hAnsi="Cambria"/>
                <w:sz w:val="22"/>
                <w:szCs w:val="22"/>
              </w:rPr>
              <w:t>3 050 000</w:t>
            </w:r>
          </w:p>
        </w:tc>
      </w:tr>
      <w:tr w:rsidR="008E7CC6" w14:paraId="70D23A0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3EBD5A4" w14:textId="77777777" w:rsidR="000F0F55" w:rsidRPr="00315884" w:rsidRDefault="008E24FF">
            <w:pPr>
              <w:jc w:val="left"/>
              <w:rPr>
                <w:rFonts w:ascii="Cambria" w:hAnsi="Cambria"/>
                <w:sz w:val="22"/>
                <w:szCs w:val="22"/>
              </w:rPr>
            </w:pPr>
            <w:r>
              <w:rPr>
                <w:rFonts w:ascii="Cambria" w:hAnsi="Cambria"/>
                <w:b/>
                <w:bCs/>
                <w:sz w:val="16"/>
                <w:szCs w:val="16"/>
              </w:rPr>
              <w:t>5.1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Utveckla demomiljöer för synlighet</w:t>
            </w:r>
          </w:p>
        </w:tc>
        <w:tc>
          <w:tcPr>
            <w:tcW w:w="3828" w:type="dxa"/>
            <w:tcBorders>
              <w:top w:val="dotted" w:sz="4" w:space="0" w:color="auto"/>
              <w:left w:val="dotted" w:sz="4" w:space="0" w:color="auto"/>
              <w:bottom w:val="dotted" w:sz="4" w:space="0" w:color="auto"/>
              <w:right w:val="dotted" w:sz="4" w:space="0" w:color="auto"/>
            </w:tcBorders>
            <w:hideMark/>
          </w:tcPr>
          <w:p w14:paraId="496FC6B3" w14:textId="77777777" w:rsidR="00E77151" w:rsidRPr="00315884" w:rsidRDefault="008E24FF" w:rsidP="000F0F55">
            <w:pPr>
              <w:jc w:val="left"/>
              <w:rPr>
                <w:rFonts w:ascii="Cambria" w:hAnsi="Cambria"/>
                <w:sz w:val="22"/>
                <w:szCs w:val="22"/>
              </w:rPr>
            </w:pPr>
            <w:r>
              <w:rPr>
                <w:rFonts w:ascii="Cambria" w:hAnsi="Cambria"/>
                <w:sz w:val="22"/>
                <w:szCs w:val="22"/>
              </w:rPr>
              <w:t>Säkerställa att vi sätter AI för företagen i en relevant kontext.</w:t>
            </w:r>
          </w:p>
          <w:p w14:paraId="60269DDD" w14:textId="77777777" w:rsidR="008E7CC6" w:rsidRDefault="008E24FF">
            <w:pPr>
              <w:jc w:val="left"/>
              <w:rPr>
                <w:rFonts w:ascii="Cambria" w:hAnsi="Cambria"/>
                <w:sz w:val="22"/>
                <w:szCs w:val="22"/>
              </w:rPr>
            </w:pPr>
            <w:r>
              <w:rPr>
                <w:rFonts w:ascii="Cambria" w:hAnsi="Cambria"/>
                <w:sz w:val="22"/>
                <w:szCs w:val="22"/>
              </w:rPr>
              <w:t>Ansvarig för miljöerna planerar och genomför besök och visningar av demonstratorer i labmiljöerna för projektets målgrupper.</w:t>
            </w:r>
          </w:p>
        </w:tc>
        <w:tc>
          <w:tcPr>
            <w:tcW w:w="1559" w:type="dxa"/>
            <w:tcBorders>
              <w:top w:val="dotted" w:sz="4" w:space="0" w:color="auto"/>
              <w:left w:val="dotted" w:sz="4" w:space="0" w:color="auto"/>
              <w:bottom w:val="dotted" w:sz="4" w:space="0" w:color="auto"/>
              <w:right w:val="dotted" w:sz="4" w:space="0" w:color="auto"/>
            </w:tcBorders>
            <w:hideMark/>
          </w:tcPr>
          <w:p w14:paraId="44830326"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711C96CD" w14:textId="77777777" w:rsidR="000F0F55" w:rsidRPr="00315884" w:rsidRDefault="008E24FF" w:rsidP="00C26A23">
            <w:pPr>
              <w:jc w:val="right"/>
              <w:rPr>
                <w:rFonts w:ascii="Cambria" w:hAnsi="Cambria"/>
                <w:sz w:val="22"/>
                <w:szCs w:val="22"/>
              </w:rPr>
            </w:pPr>
            <w:r>
              <w:rPr>
                <w:rFonts w:ascii="Cambria" w:hAnsi="Cambria"/>
                <w:sz w:val="22"/>
                <w:szCs w:val="22"/>
              </w:rPr>
              <w:t>1 750 000</w:t>
            </w:r>
          </w:p>
        </w:tc>
      </w:tr>
      <w:tr w:rsidR="008E7CC6" w14:paraId="03FBB22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C09B6B3" w14:textId="77777777" w:rsidR="000F0F55" w:rsidRPr="00315884" w:rsidRDefault="008E24FF">
            <w:pPr>
              <w:jc w:val="left"/>
              <w:rPr>
                <w:rFonts w:ascii="Cambria" w:hAnsi="Cambria"/>
                <w:sz w:val="22"/>
                <w:szCs w:val="22"/>
              </w:rPr>
            </w:pPr>
            <w:r>
              <w:rPr>
                <w:rFonts w:ascii="Cambria" w:hAnsi="Cambria"/>
                <w:b/>
                <w:bCs/>
                <w:sz w:val="16"/>
                <w:szCs w:val="16"/>
              </w:rPr>
              <w:t>5.2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Infrastruktur</w:t>
            </w:r>
          </w:p>
        </w:tc>
        <w:tc>
          <w:tcPr>
            <w:tcW w:w="3828" w:type="dxa"/>
            <w:tcBorders>
              <w:top w:val="dotted" w:sz="4" w:space="0" w:color="auto"/>
              <w:left w:val="dotted" w:sz="4" w:space="0" w:color="auto"/>
              <w:bottom w:val="dotted" w:sz="4" w:space="0" w:color="auto"/>
              <w:right w:val="dotted" w:sz="4" w:space="0" w:color="auto"/>
            </w:tcBorders>
            <w:hideMark/>
          </w:tcPr>
          <w:p w14:paraId="2BB2D0DD" w14:textId="77777777" w:rsidR="00E77151" w:rsidRPr="00315884" w:rsidRDefault="008E24FF" w:rsidP="000F0F55">
            <w:pPr>
              <w:jc w:val="left"/>
              <w:rPr>
                <w:rFonts w:ascii="Cambria" w:hAnsi="Cambria"/>
                <w:sz w:val="22"/>
                <w:szCs w:val="22"/>
              </w:rPr>
            </w:pPr>
            <w:r>
              <w:rPr>
                <w:rFonts w:ascii="Cambria" w:hAnsi="Cambria"/>
                <w:sz w:val="22"/>
                <w:szCs w:val="22"/>
              </w:rPr>
              <w:t>Denna aktivitet syfta till drift och underhåll av demo miljöerna. Anpassning av lokaler utifrån  tekniskt infrastruktur, plattformar, drift och underhåll.</w:t>
            </w:r>
          </w:p>
        </w:tc>
        <w:tc>
          <w:tcPr>
            <w:tcW w:w="1559" w:type="dxa"/>
            <w:tcBorders>
              <w:top w:val="dotted" w:sz="4" w:space="0" w:color="auto"/>
              <w:left w:val="dotted" w:sz="4" w:space="0" w:color="auto"/>
              <w:bottom w:val="dotted" w:sz="4" w:space="0" w:color="auto"/>
              <w:right w:val="dotted" w:sz="4" w:space="0" w:color="auto"/>
            </w:tcBorders>
            <w:hideMark/>
          </w:tcPr>
          <w:p w14:paraId="06036DFA"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4C9ED26E" w14:textId="77777777" w:rsidR="000F0F55" w:rsidRPr="00315884" w:rsidRDefault="008E24FF" w:rsidP="00C26A23">
            <w:pPr>
              <w:jc w:val="right"/>
              <w:rPr>
                <w:rFonts w:ascii="Cambria" w:hAnsi="Cambria"/>
                <w:sz w:val="22"/>
                <w:szCs w:val="22"/>
              </w:rPr>
            </w:pPr>
            <w:r>
              <w:rPr>
                <w:rFonts w:ascii="Cambria" w:hAnsi="Cambria"/>
                <w:sz w:val="22"/>
                <w:szCs w:val="22"/>
              </w:rPr>
              <w:t>500 000</w:t>
            </w:r>
          </w:p>
        </w:tc>
      </w:tr>
      <w:tr w:rsidR="008E7CC6" w14:paraId="4AE059D0"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9EE8D75" w14:textId="77777777" w:rsidR="000F0F55" w:rsidRPr="00315884" w:rsidRDefault="008E24FF">
            <w:pPr>
              <w:jc w:val="left"/>
              <w:rPr>
                <w:rFonts w:ascii="Cambria" w:hAnsi="Cambria"/>
                <w:sz w:val="22"/>
                <w:szCs w:val="22"/>
              </w:rPr>
            </w:pPr>
            <w:r>
              <w:rPr>
                <w:rFonts w:ascii="Cambria" w:hAnsi="Cambria"/>
                <w:b/>
                <w:bCs/>
                <w:sz w:val="16"/>
                <w:szCs w:val="16"/>
              </w:rPr>
              <w:t>5.3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Stödstruktur för innovation</w:t>
            </w:r>
          </w:p>
        </w:tc>
        <w:tc>
          <w:tcPr>
            <w:tcW w:w="3828" w:type="dxa"/>
            <w:tcBorders>
              <w:top w:val="dotted" w:sz="4" w:space="0" w:color="auto"/>
              <w:left w:val="dotted" w:sz="4" w:space="0" w:color="auto"/>
              <w:bottom w:val="dotted" w:sz="4" w:space="0" w:color="auto"/>
              <w:right w:val="dotted" w:sz="4" w:space="0" w:color="auto"/>
            </w:tcBorders>
            <w:hideMark/>
          </w:tcPr>
          <w:p w14:paraId="7FB5B50A" w14:textId="77777777" w:rsidR="00E77151" w:rsidRPr="00315884" w:rsidRDefault="008E24FF" w:rsidP="000F0F55">
            <w:pPr>
              <w:jc w:val="left"/>
              <w:rPr>
                <w:rFonts w:ascii="Cambria" w:hAnsi="Cambria"/>
                <w:sz w:val="22"/>
                <w:szCs w:val="22"/>
              </w:rPr>
            </w:pPr>
            <w:r>
              <w:rPr>
                <w:rFonts w:ascii="Cambria" w:hAnsi="Cambria"/>
                <w:sz w:val="22"/>
                <w:szCs w:val="22"/>
              </w:rPr>
              <w:t>Test- och demonstrationsmiljöer (3st) för teknisk kunskapsöverföring. Genomförda minst 3 AI- case som fungerar som showcase, test- och inspiration för SMF och övriga målgrupper.</w:t>
            </w:r>
          </w:p>
        </w:tc>
        <w:tc>
          <w:tcPr>
            <w:tcW w:w="1559" w:type="dxa"/>
            <w:tcBorders>
              <w:top w:val="dotted" w:sz="4" w:space="0" w:color="auto"/>
              <w:left w:val="dotted" w:sz="4" w:space="0" w:color="auto"/>
              <w:bottom w:val="dotted" w:sz="4" w:space="0" w:color="auto"/>
              <w:right w:val="dotted" w:sz="4" w:space="0" w:color="auto"/>
            </w:tcBorders>
            <w:hideMark/>
          </w:tcPr>
          <w:p w14:paraId="78EF4447"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0E1B5D8B" w14:textId="77777777" w:rsidR="000F0F55" w:rsidRPr="00315884" w:rsidRDefault="008E24FF" w:rsidP="00C26A23">
            <w:pPr>
              <w:jc w:val="right"/>
              <w:rPr>
                <w:rFonts w:ascii="Cambria" w:hAnsi="Cambria"/>
                <w:sz w:val="22"/>
                <w:szCs w:val="22"/>
              </w:rPr>
            </w:pPr>
            <w:r>
              <w:rPr>
                <w:rFonts w:ascii="Cambria" w:hAnsi="Cambria"/>
                <w:sz w:val="22"/>
                <w:szCs w:val="22"/>
              </w:rPr>
              <w:t>500 000</w:t>
            </w:r>
          </w:p>
        </w:tc>
      </w:tr>
      <w:tr w:rsidR="008E7CC6" w14:paraId="0BDE9E90"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BE262DF" w14:textId="77777777" w:rsidR="000F0F55" w:rsidRPr="00315884" w:rsidRDefault="008E24FF">
            <w:pPr>
              <w:jc w:val="left"/>
              <w:rPr>
                <w:rFonts w:ascii="Cambria" w:hAnsi="Cambria"/>
                <w:sz w:val="22"/>
                <w:szCs w:val="22"/>
              </w:rPr>
            </w:pPr>
            <w:r>
              <w:rPr>
                <w:rFonts w:ascii="Cambria" w:hAnsi="Cambria"/>
                <w:b/>
                <w:bCs/>
                <w:sz w:val="16"/>
                <w:szCs w:val="16"/>
              </w:rPr>
              <w:t>5.4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Optimering av case</w:t>
            </w:r>
          </w:p>
        </w:tc>
        <w:tc>
          <w:tcPr>
            <w:tcW w:w="3828" w:type="dxa"/>
            <w:tcBorders>
              <w:top w:val="dotted" w:sz="4" w:space="0" w:color="auto"/>
              <w:left w:val="dotted" w:sz="4" w:space="0" w:color="auto"/>
              <w:bottom w:val="dotted" w:sz="4" w:space="0" w:color="auto"/>
              <w:right w:val="dotted" w:sz="4" w:space="0" w:color="auto"/>
            </w:tcBorders>
            <w:hideMark/>
          </w:tcPr>
          <w:p w14:paraId="56F7C47A" w14:textId="77777777" w:rsidR="00E77151" w:rsidRPr="00315884" w:rsidRDefault="008E24FF" w:rsidP="000F0F55">
            <w:pPr>
              <w:jc w:val="left"/>
              <w:rPr>
                <w:rFonts w:ascii="Cambria" w:hAnsi="Cambria"/>
                <w:sz w:val="22"/>
                <w:szCs w:val="22"/>
              </w:rPr>
            </w:pPr>
            <w:r>
              <w:rPr>
                <w:rFonts w:ascii="Cambria" w:hAnsi="Cambria"/>
                <w:sz w:val="22"/>
                <w:szCs w:val="22"/>
              </w:rPr>
              <w:t>Vidareutveckling av befintliga case genom nya projekt eller samarbeten med projektets målgrupper för implementering och nyttiggörande.</w:t>
            </w:r>
          </w:p>
        </w:tc>
        <w:tc>
          <w:tcPr>
            <w:tcW w:w="1559" w:type="dxa"/>
            <w:tcBorders>
              <w:top w:val="dotted" w:sz="4" w:space="0" w:color="auto"/>
              <w:left w:val="dotted" w:sz="4" w:space="0" w:color="auto"/>
              <w:bottom w:val="dotted" w:sz="4" w:space="0" w:color="auto"/>
              <w:right w:val="dotted" w:sz="4" w:space="0" w:color="auto"/>
            </w:tcBorders>
            <w:hideMark/>
          </w:tcPr>
          <w:p w14:paraId="7A395063"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03CDDE87" w14:textId="77777777" w:rsidR="000F0F55" w:rsidRPr="00315884" w:rsidRDefault="008E24FF" w:rsidP="00C26A23">
            <w:pPr>
              <w:jc w:val="right"/>
              <w:rPr>
                <w:rFonts w:ascii="Cambria" w:hAnsi="Cambria"/>
                <w:sz w:val="22"/>
                <w:szCs w:val="22"/>
              </w:rPr>
            </w:pPr>
            <w:r>
              <w:rPr>
                <w:rFonts w:ascii="Cambria" w:hAnsi="Cambria"/>
                <w:sz w:val="22"/>
                <w:szCs w:val="22"/>
              </w:rPr>
              <w:t>300 000</w:t>
            </w:r>
          </w:p>
        </w:tc>
      </w:tr>
      <w:tr w:rsidR="008E7CC6" w14:paraId="5AB08F7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675B2A8" w14:textId="77777777" w:rsidR="000F0F55" w:rsidRPr="00315884" w:rsidRDefault="008E24FF">
            <w:pPr>
              <w:jc w:val="left"/>
              <w:rPr>
                <w:rFonts w:ascii="Cambria" w:hAnsi="Cambria"/>
                <w:sz w:val="22"/>
                <w:szCs w:val="22"/>
              </w:rPr>
            </w:pPr>
            <w:r>
              <w:rPr>
                <w:rFonts w:ascii="Cambria" w:hAnsi="Cambria"/>
                <w:b/>
                <w:bCs/>
                <w:sz w:val="16"/>
                <w:szCs w:val="16"/>
              </w:rPr>
              <w:t>6</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Kompetenshöjande insatser</w:t>
            </w:r>
          </w:p>
        </w:tc>
        <w:tc>
          <w:tcPr>
            <w:tcW w:w="3828" w:type="dxa"/>
            <w:tcBorders>
              <w:top w:val="dotted" w:sz="4" w:space="0" w:color="auto"/>
              <w:left w:val="dotted" w:sz="4" w:space="0" w:color="auto"/>
              <w:bottom w:val="dotted" w:sz="4" w:space="0" w:color="auto"/>
              <w:right w:val="dotted" w:sz="4" w:space="0" w:color="auto"/>
            </w:tcBorders>
            <w:hideMark/>
          </w:tcPr>
          <w:p w14:paraId="1C53C7A7" w14:textId="77777777" w:rsidR="00E77151" w:rsidRPr="00315884" w:rsidRDefault="008E24FF" w:rsidP="000F0F55">
            <w:pPr>
              <w:jc w:val="left"/>
              <w:rPr>
                <w:rFonts w:ascii="Cambria" w:hAnsi="Cambria"/>
                <w:sz w:val="22"/>
                <w:szCs w:val="22"/>
              </w:rPr>
            </w:pPr>
            <w:r>
              <w:rPr>
                <w:rFonts w:ascii="Cambria" w:hAnsi="Cambria"/>
                <w:sz w:val="22"/>
                <w:szCs w:val="22"/>
              </w:rPr>
              <w:t>Utveckling av nya och befintliga samverkansmodeller och metoder för kompetenshöjande och tekniköverförande insatser gentemot SMF och övriga samhället. Insatserna kommer vidareutvecklas under hela projekttiden för att följa den snabba AI utveckling. Dessa aktiviteter syftar till att stärka SMF:ers förmåga och förståelse till implementering och utveckling av AI lösningar.</w:t>
            </w:r>
          </w:p>
        </w:tc>
        <w:tc>
          <w:tcPr>
            <w:tcW w:w="1559" w:type="dxa"/>
            <w:tcBorders>
              <w:top w:val="dotted" w:sz="4" w:space="0" w:color="auto"/>
              <w:left w:val="dotted" w:sz="4" w:space="0" w:color="auto"/>
              <w:bottom w:val="dotted" w:sz="4" w:space="0" w:color="auto"/>
              <w:right w:val="dotted" w:sz="4" w:space="0" w:color="auto"/>
            </w:tcBorders>
            <w:hideMark/>
          </w:tcPr>
          <w:p w14:paraId="551F0571"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2220AD99" w14:textId="77777777" w:rsidR="000F0F55" w:rsidRPr="00315884" w:rsidRDefault="008E24FF" w:rsidP="00C26A23">
            <w:pPr>
              <w:jc w:val="right"/>
              <w:rPr>
                <w:rFonts w:ascii="Cambria" w:hAnsi="Cambria"/>
                <w:sz w:val="22"/>
                <w:szCs w:val="22"/>
              </w:rPr>
            </w:pPr>
            <w:r>
              <w:rPr>
                <w:rFonts w:ascii="Cambria" w:hAnsi="Cambria"/>
                <w:sz w:val="22"/>
                <w:szCs w:val="22"/>
              </w:rPr>
              <w:t>1 180 000</w:t>
            </w:r>
          </w:p>
        </w:tc>
      </w:tr>
      <w:tr w:rsidR="008E7CC6" w14:paraId="4937AFC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27D7E22" w14:textId="77777777" w:rsidR="000F0F55" w:rsidRPr="00315884" w:rsidRDefault="008E24FF">
            <w:pPr>
              <w:jc w:val="left"/>
              <w:rPr>
                <w:rFonts w:ascii="Cambria" w:hAnsi="Cambria"/>
                <w:sz w:val="22"/>
                <w:szCs w:val="22"/>
              </w:rPr>
            </w:pPr>
            <w:r>
              <w:rPr>
                <w:rFonts w:ascii="Cambria" w:hAnsi="Cambria"/>
                <w:b/>
                <w:bCs/>
                <w:sz w:val="16"/>
                <w:szCs w:val="16"/>
              </w:rPr>
              <w:t>6.1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Co-creation &amp; </w:t>
            </w:r>
            <w:r>
              <w:rPr>
                <w:rFonts w:ascii="Cambria" w:hAnsi="Cambria"/>
                <w:sz w:val="22"/>
                <w:szCs w:val="22"/>
              </w:rPr>
              <w:lastRenderedPageBreak/>
              <w:t>Samskapande workshops</w:t>
            </w:r>
          </w:p>
          <w:p w14:paraId="635CC261" w14:textId="77777777" w:rsidR="008E7CC6" w:rsidRDefault="008E7CC6">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7899EFE2" w14:textId="77777777" w:rsidR="00E77151" w:rsidRPr="00315884" w:rsidRDefault="008E24FF" w:rsidP="000F0F55">
            <w:pPr>
              <w:jc w:val="left"/>
              <w:rPr>
                <w:rFonts w:ascii="Cambria" w:hAnsi="Cambria"/>
                <w:sz w:val="22"/>
                <w:szCs w:val="22"/>
              </w:rPr>
            </w:pPr>
            <w:r>
              <w:rPr>
                <w:rFonts w:ascii="Cambria" w:hAnsi="Cambria"/>
                <w:sz w:val="22"/>
                <w:szCs w:val="22"/>
              </w:rPr>
              <w:lastRenderedPageBreak/>
              <w:t xml:space="preserve">Projektet kommer utveckla ett </w:t>
            </w:r>
            <w:r>
              <w:rPr>
                <w:rFonts w:ascii="Cambria" w:hAnsi="Cambria"/>
                <w:sz w:val="22"/>
                <w:szCs w:val="22"/>
              </w:rPr>
              <w:lastRenderedPageBreak/>
              <w:t>koncept kring samskapande workshops, där forskningen tillsammans med SMF, offentlig sektor och storbolag genomför tekniköverföringsworkshops. Centralt är de frågeställningar som man samlas kring, att de är av gemensamt intresse för samtliga partners, vi kommer arbeta utifrån ett missionsdrivet arbetssätt.</w:t>
            </w:r>
          </w:p>
        </w:tc>
        <w:tc>
          <w:tcPr>
            <w:tcW w:w="1559" w:type="dxa"/>
            <w:tcBorders>
              <w:top w:val="dotted" w:sz="4" w:space="0" w:color="auto"/>
              <w:left w:val="dotted" w:sz="4" w:space="0" w:color="auto"/>
              <w:bottom w:val="dotted" w:sz="4" w:space="0" w:color="auto"/>
              <w:right w:val="dotted" w:sz="4" w:space="0" w:color="auto"/>
            </w:tcBorders>
            <w:hideMark/>
          </w:tcPr>
          <w:p w14:paraId="4494997A" w14:textId="77777777" w:rsidR="000F0F55" w:rsidRPr="00315884" w:rsidRDefault="008E24FF"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lastRenderedPageBreak/>
              <w:t>2027-12-31</w:t>
            </w:r>
          </w:p>
        </w:tc>
        <w:tc>
          <w:tcPr>
            <w:tcW w:w="1843" w:type="dxa"/>
            <w:tcBorders>
              <w:top w:val="dotted" w:sz="4" w:space="0" w:color="auto"/>
              <w:left w:val="dotted" w:sz="4" w:space="0" w:color="auto"/>
              <w:bottom w:val="dotted" w:sz="4" w:space="0" w:color="auto"/>
              <w:right w:val="dotted" w:sz="4" w:space="0" w:color="auto"/>
            </w:tcBorders>
            <w:hideMark/>
          </w:tcPr>
          <w:p w14:paraId="13D0B836" w14:textId="77777777" w:rsidR="000F0F55" w:rsidRPr="00315884" w:rsidRDefault="008E24FF" w:rsidP="00C26A23">
            <w:pPr>
              <w:jc w:val="right"/>
              <w:rPr>
                <w:rFonts w:ascii="Cambria" w:hAnsi="Cambria"/>
                <w:sz w:val="22"/>
                <w:szCs w:val="22"/>
              </w:rPr>
            </w:pPr>
            <w:r>
              <w:rPr>
                <w:rFonts w:ascii="Cambria" w:hAnsi="Cambria"/>
                <w:sz w:val="22"/>
                <w:szCs w:val="22"/>
              </w:rPr>
              <w:lastRenderedPageBreak/>
              <w:t>750 000</w:t>
            </w:r>
          </w:p>
        </w:tc>
      </w:tr>
      <w:tr w:rsidR="008E7CC6" w14:paraId="1C02915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85E6B88" w14:textId="77777777" w:rsidR="000F0F55" w:rsidRPr="00315884" w:rsidRDefault="008E24FF">
            <w:pPr>
              <w:jc w:val="left"/>
              <w:rPr>
                <w:rFonts w:ascii="Cambria" w:hAnsi="Cambria"/>
                <w:sz w:val="22"/>
                <w:szCs w:val="22"/>
              </w:rPr>
            </w:pPr>
            <w:r>
              <w:rPr>
                <w:rFonts w:ascii="Cambria" w:hAnsi="Cambria"/>
                <w:b/>
                <w:bCs/>
                <w:sz w:val="16"/>
                <w:szCs w:val="16"/>
              </w:rPr>
              <w:t>6.2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Lärande seminarier</w:t>
            </w:r>
          </w:p>
        </w:tc>
        <w:tc>
          <w:tcPr>
            <w:tcW w:w="3828" w:type="dxa"/>
            <w:tcBorders>
              <w:top w:val="dotted" w:sz="4" w:space="0" w:color="auto"/>
              <w:left w:val="dotted" w:sz="4" w:space="0" w:color="auto"/>
              <w:bottom w:val="dotted" w:sz="4" w:space="0" w:color="auto"/>
              <w:right w:val="dotted" w:sz="4" w:space="0" w:color="auto"/>
            </w:tcBorders>
            <w:hideMark/>
          </w:tcPr>
          <w:p w14:paraId="59503A3D" w14:textId="77777777" w:rsidR="00E77151" w:rsidRPr="00315884" w:rsidRDefault="008E24FF" w:rsidP="000F0F55">
            <w:pPr>
              <w:jc w:val="left"/>
              <w:rPr>
                <w:rFonts w:ascii="Cambria" w:hAnsi="Cambria"/>
                <w:sz w:val="22"/>
                <w:szCs w:val="22"/>
              </w:rPr>
            </w:pPr>
            <w:r>
              <w:rPr>
                <w:rFonts w:ascii="Cambria" w:hAnsi="Cambria"/>
                <w:sz w:val="22"/>
                <w:szCs w:val="22"/>
              </w:rPr>
              <w:t>Projektet kommer etablera  sektorsövergripande kompetensgrupper, där intressenter från flera olika branscher möts för att utbyta erfarenheter kring ett specifikt ämnesområde där AI har en stor påverkan.</w:t>
            </w:r>
          </w:p>
        </w:tc>
        <w:tc>
          <w:tcPr>
            <w:tcW w:w="1559" w:type="dxa"/>
            <w:tcBorders>
              <w:top w:val="dotted" w:sz="4" w:space="0" w:color="auto"/>
              <w:left w:val="dotted" w:sz="4" w:space="0" w:color="auto"/>
              <w:bottom w:val="dotted" w:sz="4" w:space="0" w:color="auto"/>
              <w:right w:val="dotted" w:sz="4" w:space="0" w:color="auto"/>
            </w:tcBorders>
            <w:hideMark/>
          </w:tcPr>
          <w:p w14:paraId="75D71D7C"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58930A64" w14:textId="77777777" w:rsidR="000F0F55" w:rsidRPr="00315884" w:rsidRDefault="008E24FF" w:rsidP="00C26A23">
            <w:pPr>
              <w:jc w:val="right"/>
              <w:rPr>
                <w:rFonts w:ascii="Cambria" w:hAnsi="Cambria"/>
                <w:sz w:val="22"/>
                <w:szCs w:val="22"/>
              </w:rPr>
            </w:pPr>
            <w:r>
              <w:rPr>
                <w:rFonts w:ascii="Cambria" w:hAnsi="Cambria"/>
                <w:sz w:val="22"/>
                <w:szCs w:val="22"/>
              </w:rPr>
              <w:t>215 000</w:t>
            </w:r>
          </w:p>
        </w:tc>
      </w:tr>
      <w:tr w:rsidR="008E7CC6" w14:paraId="664C441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98EAFD7" w14:textId="77777777" w:rsidR="000F0F55" w:rsidRPr="00315884" w:rsidRDefault="008E24FF">
            <w:pPr>
              <w:jc w:val="left"/>
              <w:rPr>
                <w:rFonts w:ascii="Cambria" w:hAnsi="Cambria"/>
                <w:sz w:val="22"/>
                <w:szCs w:val="22"/>
              </w:rPr>
            </w:pPr>
            <w:r>
              <w:rPr>
                <w:rFonts w:ascii="Cambria" w:hAnsi="Cambria"/>
                <w:b/>
                <w:bCs/>
                <w:sz w:val="16"/>
                <w:szCs w:val="16"/>
              </w:rPr>
              <w:t>6.3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AI+X Horisontella områdes seminarium &amp;</w:t>
            </w:r>
          </w:p>
          <w:p w14:paraId="61FCA0E6" w14:textId="77777777" w:rsidR="008E7CC6" w:rsidRDefault="008E24FF">
            <w:pPr>
              <w:jc w:val="left"/>
              <w:rPr>
                <w:rFonts w:ascii="Cambria" w:hAnsi="Cambria"/>
                <w:sz w:val="22"/>
                <w:szCs w:val="22"/>
              </w:rPr>
            </w:pPr>
            <w:r>
              <w:rPr>
                <w:rFonts w:ascii="Cambria" w:hAnsi="Cambria"/>
                <w:sz w:val="22"/>
                <w:szCs w:val="22"/>
              </w:rPr>
              <w:t>Sektorsövergripande kompetensgrupper</w:t>
            </w:r>
          </w:p>
          <w:p w14:paraId="33B57092" w14:textId="77777777" w:rsidR="008E7CC6" w:rsidRDefault="008E7CC6">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52AC62C9" w14:textId="77777777" w:rsidR="00E77151" w:rsidRPr="00315884" w:rsidRDefault="008E24FF" w:rsidP="000F0F55">
            <w:pPr>
              <w:jc w:val="left"/>
              <w:rPr>
                <w:rFonts w:ascii="Cambria" w:hAnsi="Cambria"/>
                <w:sz w:val="22"/>
                <w:szCs w:val="22"/>
              </w:rPr>
            </w:pPr>
            <w:r>
              <w:rPr>
                <w:rFonts w:ascii="Cambria" w:hAnsi="Cambria"/>
                <w:sz w:val="22"/>
                <w:szCs w:val="22"/>
              </w:rPr>
              <w:t>Genomföra sektorsövergripande kompetensseminarium som leds av sakkunniga inom sitt området. Kunskap om AI ur ett organisatoriskt perpektiv där centrala frågor är juridik, etik, datahantering, hållbarhet m fl.</w:t>
            </w:r>
          </w:p>
        </w:tc>
        <w:tc>
          <w:tcPr>
            <w:tcW w:w="1559" w:type="dxa"/>
            <w:tcBorders>
              <w:top w:val="dotted" w:sz="4" w:space="0" w:color="auto"/>
              <w:left w:val="dotted" w:sz="4" w:space="0" w:color="auto"/>
              <w:bottom w:val="dotted" w:sz="4" w:space="0" w:color="auto"/>
              <w:right w:val="dotted" w:sz="4" w:space="0" w:color="auto"/>
            </w:tcBorders>
            <w:hideMark/>
          </w:tcPr>
          <w:p w14:paraId="3A569961" w14:textId="77777777" w:rsidR="000F0F55" w:rsidRPr="00315884" w:rsidRDefault="008E24FF"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2746E858" w14:textId="77777777" w:rsidR="000F0F55" w:rsidRPr="00315884" w:rsidRDefault="008E24FF" w:rsidP="00C26A23">
            <w:pPr>
              <w:jc w:val="right"/>
              <w:rPr>
                <w:rFonts w:ascii="Cambria" w:hAnsi="Cambria"/>
                <w:sz w:val="22"/>
                <w:szCs w:val="22"/>
              </w:rPr>
            </w:pPr>
            <w:r>
              <w:rPr>
                <w:rFonts w:ascii="Cambria" w:hAnsi="Cambria"/>
                <w:sz w:val="22"/>
                <w:szCs w:val="22"/>
              </w:rPr>
              <w:t>215 000</w:t>
            </w:r>
          </w:p>
        </w:tc>
      </w:tr>
    </w:tbl>
    <w:p w14:paraId="16DD3B8A" w14:textId="77777777" w:rsidR="008E7CC6" w:rsidRDefault="003708DB">
      <w:pPr>
        <w:rPr>
          <w:rFonts w:ascii="Cambria" w:hAnsi="Cambria"/>
          <w:sz w:val="22"/>
          <w:szCs w:val="22"/>
        </w:rPr>
      </w:pPr>
      <w:r>
        <w:rPr>
          <w:rFonts w:asciiTheme="minorHAnsi" w:hAnsiTheme="minorHAnsi" w:cstheme="minorHAnsi"/>
        </w:rPr>
        <w:br w:type="page"/>
      </w:r>
    </w:p>
    <w:p w14:paraId="4041E969" w14:textId="77777777" w:rsidR="00B81FFA" w:rsidRPr="004F7F68" w:rsidRDefault="00B81FFA">
      <w:pPr>
        <w:rPr>
          <w:rFonts w:asciiTheme="minorHAnsi" w:hAnsiTheme="minorHAnsi" w:cstheme="minorHAnsi"/>
        </w:rPr>
      </w:pPr>
    </w:p>
    <w:p w14:paraId="3BA4378A" w14:textId="77777777" w:rsidR="004502E2" w:rsidRDefault="008E24FF" w:rsidP="00BA09CA">
      <w:pPr>
        <w:pStyle w:val="Rubrik2numrerad"/>
        <w:rPr>
          <w:rFonts w:asciiTheme="minorHAnsi" w:hAnsiTheme="minorHAnsi" w:cstheme="minorHAnsi"/>
        </w:rPr>
      </w:pPr>
      <w:r>
        <w:rPr>
          <w:rFonts w:asciiTheme="minorHAnsi" w:hAnsiTheme="minorHAnsi" w:cstheme="minorHAnsi"/>
        </w:rPr>
        <w:t>Indikatorer</w:t>
      </w:r>
    </w:p>
    <w:p w14:paraId="25F36D2B" w14:textId="77777777" w:rsidR="004502E2" w:rsidRDefault="008E24FF"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81"/>
        <w:gridCol w:w="2882"/>
        <w:gridCol w:w="2882"/>
      </w:tblGrid>
      <w:tr w:rsidR="008E7CC6" w14:paraId="49CBB59D" w14:textId="77777777" w:rsidTr="00677175">
        <w:tc>
          <w:tcPr>
            <w:tcW w:w="2881" w:type="dxa"/>
          </w:tcPr>
          <w:p w14:paraId="06AFE1C4" w14:textId="77777777" w:rsidR="00677175" w:rsidRDefault="008E24FF">
            <w:r>
              <w:t>Offentliga institutioner som får stöd att digitalisera tjänster, produkter och processer</w:t>
            </w:r>
          </w:p>
        </w:tc>
        <w:tc>
          <w:tcPr>
            <w:tcW w:w="2882" w:type="dxa"/>
          </w:tcPr>
          <w:p w14:paraId="2474D932" w14:textId="77777777" w:rsidR="00677175" w:rsidRDefault="008E24FF">
            <w:r>
              <w:t>Detta målvärde kopplar an till aktiviteter inom arbetspaket kunskapsspridning</w:t>
            </w:r>
          </w:p>
        </w:tc>
        <w:tc>
          <w:tcPr>
            <w:tcW w:w="2882" w:type="dxa"/>
          </w:tcPr>
          <w:p w14:paraId="31BD2776" w14:textId="77777777" w:rsidR="009A7FC9" w:rsidRDefault="008E24FF">
            <w:r>
              <w:t xml:space="preserve">Startvärde: </w:t>
            </w:r>
            <w:r w:rsidRPr="009A7FC9">
              <w:rPr>
                <w:i/>
                <w:iCs/>
              </w:rPr>
              <w:t>Ej Aktuellt</w:t>
            </w:r>
          </w:p>
          <w:p w14:paraId="409F9A9B" w14:textId="77777777" w:rsidR="009A7FC9" w:rsidRDefault="008E24FF">
            <w:r>
              <w:t>Målvärde: 225</w:t>
            </w:r>
            <w:r w:rsidR="00095031">
              <w:t xml:space="preserve"> </w:t>
            </w:r>
          </w:p>
          <w:p w14:paraId="45FB03C0" w14:textId="77777777" w:rsidR="00677175" w:rsidRDefault="008E24FF">
            <w:r>
              <w:t>Enhet: Organisationer</w:t>
            </w:r>
          </w:p>
        </w:tc>
      </w:tr>
    </w:tbl>
    <w:p w14:paraId="27033236" w14:textId="77777777" w:rsidR="00D60E89" w:rsidRDefault="00D60E89" w:rsidP="004046E1"/>
    <w:p w14:paraId="40AA03DB" w14:textId="77777777" w:rsidR="00FA7402" w:rsidRPr="00FA7402" w:rsidRDefault="008E24FF"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81"/>
        <w:gridCol w:w="2882"/>
        <w:gridCol w:w="2882"/>
      </w:tblGrid>
      <w:tr w:rsidR="008E7CC6" w14:paraId="3FFF5605" w14:textId="77777777" w:rsidTr="00B9423B">
        <w:tc>
          <w:tcPr>
            <w:tcW w:w="2881" w:type="dxa"/>
          </w:tcPr>
          <w:p w14:paraId="5562B1EA" w14:textId="77777777" w:rsidR="00B9423B" w:rsidRDefault="008E24FF">
            <w:r>
              <w:t>Användare av nya och uppgraderade offentliga digitala tjänster, produkter och processer</w:t>
            </w:r>
          </w:p>
        </w:tc>
        <w:tc>
          <w:tcPr>
            <w:tcW w:w="2882" w:type="dxa"/>
          </w:tcPr>
          <w:p w14:paraId="4650312E" w14:textId="77777777" w:rsidR="00B9423B" w:rsidRDefault="008E24FF">
            <w:r>
              <w:t>Detta målvärde kopplar an till aktivitet inom arbetspaket caseutveckling och kompetenshöjande insatser.</w:t>
            </w:r>
          </w:p>
        </w:tc>
        <w:tc>
          <w:tcPr>
            <w:tcW w:w="2882" w:type="dxa"/>
          </w:tcPr>
          <w:p w14:paraId="0D7B7D04" w14:textId="77777777" w:rsidR="00255A4C" w:rsidRDefault="008E24FF">
            <w:r>
              <w:t xml:space="preserve">Startvärde: </w:t>
            </w:r>
          </w:p>
          <w:p w14:paraId="5577CAFC" w14:textId="77777777" w:rsidR="00255A4C" w:rsidRDefault="008E24FF">
            <w:r>
              <w:t>Målvärde: 10</w:t>
            </w:r>
            <w:r w:rsidR="000F49B8">
              <w:t xml:space="preserve"> </w:t>
            </w:r>
          </w:p>
          <w:p w14:paraId="6FB2F8CA" w14:textId="77777777" w:rsidR="00B9423B" w:rsidRDefault="008E24FF">
            <w:r>
              <w:t>Enhet: Användare/år</w:t>
            </w:r>
          </w:p>
        </w:tc>
      </w:tr>
    </w:tbl>
    <w:p w14:paraId="4193C260" w14:textId="77777777" w:rsidR="004502E2" w:rsidRPr="004502E2" w:rsidRDefault="004502E2" w:rsidP="004502E2"/>
    <w:p w14:paraId="5C94BE6E" w14:textId="77777777" w:rsidR="00B81FFA" w:rsidRPr="004F7F68" w:rsidRDefault="008E24FF" w:rsidP="00BA09CA">
      <w:pPr>
        <w:pStyle w:val="Rubrik2numrerad"/>
        <w:rPr>
          <w:rFonts w:asciiTheme="minorHAnsi" w:hAnsiTheme="minorHAnsi" w:cstheme="minorHAnsi"/>
        </w:rPr>
      </w:pPr>
      <w:r w:rsidRPr="004F7F68">
        <w:rPr>
          <w:rFonts w:asciiTheme="minorHAnsi" w:hAnsiTheme="minorHAnsi" w:cstheme="minorHAnsi"/>
        </w:rPr>
        <w:t>Budget</w:t>
      </w:r>
    </w:p>
    <w:p w14:paraId="515A6ED5" w14:textId="77777777" w:rsidR="00BA09CA" w:rsidRPr="004F7F68" w:rsidRDefault="008E24FF">
      <w:pPr>
        <w:rPr>
          <w:rFonts w:asciiTheme="minorHAnsi" w:hAnsiTheme="minorHAnsi" w:cstheme="minorHAnsi"/>
          <w:b/>
        </w:rPr>
      </w:pPr>
      <w:r w:rsidRPr="004F7F68">
        <w:rPr>
          <w:rFonts w:asciiTheme="minorHAnsi" w:hAnsiTheme="minorHAnsi" w:cstheme="minorHAnsi"/>
          <w:b/>
        </w:rPr>
        <w:t>Kostnader</w:t>
      </w:r>
    </w:p>
    <w:p w14:paraId="155AB84C"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1415"/>
        <w:gridCol w:w="1229"/>
        <w:gridCol w:w="559"/>
        <w:gridCol w:w="32"/>
        <w:gridCol w:w="27"/>
        <w:gridCol w:w="565"/>
        <w:gridCol w:w="6"/>
        <w:gridCol w:w="563"/>
        <w:gridCol w:w="566"/>
        <w:gridCol w:w="645"/>
        <w:gridCol w:w="645"/>
        <w:gridCol w:w="624"/>
        <w:gridCol w:w="25"/>
        <w:gridCol w:w="645"/>
        <w:gridCol w:w="1175"/>
      </w:tblGrid>
      <w:tr w:rsidR="008E7CC6" w14:paraId="609CBD90" w14:textId="77777777" w:rsidTr="005C4393">
        <w:trPr>
          <w:tblHeader/>
        </w:trPr>
        <w:tc>
          <w:tcPr>
            <w:tcW w:w="1425" w:type="dxa"/>
            <w:shd w:val="clear" w:color="auto" w:fill="DBE5F1" w:themeFill="accent1" w:themeFillTint="33"/>
          </w:tcPr>
          <w:p w14:paraId="545D0A0F" w14:textId="77777777" w:rsidR="002A7410" w:rsidRPr="00577D5C" w:rsidRDefault="008E24FF"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1057C21C" w14:textId="77777777" w:rsidR="002A7410" w:rsidRPr="00577D5C" w:rsidRDefault="008E24FF" w:rsidP="007429F5">
            <w:pPr>
              <w:jc w:val="center"/>
              <w:rPr>
                <w:rFonts w:asciiTheme="minorHAnsi" w:hAnsiTheme="minorHAnsi"/>
                <w:b/>
                <w:sz w:val="18"/>
                <w:szCs w:val="18"/>
              </w:rPr>
            </w:pPr>
            <w:r>
              <w:rPr>
                <w:rFonts w:asciiTheme="minorHAnsi" w:hAnsiTheme="minorHAnsi"/>
                <w:b/>
                <w:sz w:val="18"/>
                <w:szCs w:val="18"/>
              </w:rPr>
              <w:t>ÖREBRO UNIVERSITET</w:t>
            </w:r>
          </w:p>
        </w:tc>
        <w:tc>
          <w:tcPr>
            <w:tcW w:w="1291" w:type="dxa"/>
            <w:gridSpan w:val="2"/>
            <w:shd w:val="clear" w:color="auto" w:fill="DBE5F1" w:themeFill="accent1" w:themeFillTint="33"/>
          </w:tcPr>
          <w:p w14:paraId="11BE6BCA" w14:textId="77777777" w:rsidR="002A7410" w:rsidRPr="00577D5C" w:rsidRDefault="002A7410" w:rsidP="007429F5">
            <w:pPr>
              <w:jc w:val="center"/>
              <w:rPr>
                <w:rFonts w:asciiTheme="minorHAnsi" w:hAnsiTheme="minorHAnsi"/>
                <w:b/>
                <w:sz w:val="18"/>
                <w:szCs w:val="18"/>
              </w:rPr>
            </w:pPr>
          </w:p>
        </w:tc>
        <w:tc>
          <w:tcPr>
            <w:tcW w:w="1295" w:type="dxa"/>
            <w:gridSpan w:val="3"/>
            <w:shd w:val="clear" w:color="auto" w:fill="DBE5F1" w:themeFill="accent1" w:themeFillTint="33"/>
          </w:tcPr>
          <w:p w14:paraId="5139E006" w14:textId="77777777" w:rsidR="002A7410" w:rsidRPr="00577D5C" w:rsidRDefault="002A7410" w:rsidP="007429F5">
            <w:pPr>
              <w:jc w:val="center"/>
              <w:rPr>
                <w:rFonts w:asciiTheme="minorHAnsi" w:hAnsiTheme="minorHAnsi"/>
                <w:b/>
                <w:sz w:val="18"/>
                <w:szCs w:val="18"/>
              </w:rPr>
            </w:pPr>
          </w:p>
        </w:tc>
        <w:tc>
          <w:tcPr>
            <w:tcW w:w="1210" w:type="dxa"/>
            <w:shd w:val="clear" w:color="auto" w:fill="DBE5F1" w:themeFill="accent1" w:themeFillTint="33"/>
          </w:tcPr>
          <w:p w14:paraId="34543680" w14:textId="77777777" w:rsidR="002A7410" w:rsidRPr="00577D5C" w:rsidRDefault="002A7410" w:rsidP="007429F5">
            <w:pPr>
              <w:jc w:val="center"/>
              <w:rPr>
                <w:rFonts w:asciiTheme="minorHAnsi" w:hAnsiTheme="minorHAnsi"/>
                <w:b/>
                <w:sz w:val="18"/>
                <w:szCs w:val="18"/>
              </w:rPr>
            </w:pPr>
          </w:p>
        </w:tc>
        <w:tc>
          <w:tcPr>
            <w:tcW w:w="1219" w:type="dxa"/>
            <w:shd w:val="clear" w:color="auto" w:fill="DBE5F1" w:themeFill="accent1" w:themeFillTint="33"/>
          </w:tcPr>
          <w:p w14:paraId="1DBB8AB1"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3EC47900"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1262C088"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7180D87A"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76FDAD90"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7CF86738" w14:textId="77777777" w:rsidR="002A7410" w:rsidRPr="00577D5C" w:rsidRDefault="008E24FF" w:rsidP="007429F5">
            <w:pPr>
              <w:jc w:val="center"/>
              <w:rPr>
                <w:rFonts w:asciiTheme="minorHAnsi" w:hAnsiTheme="minorHAnsi"/>
                <w:b/>
                <w:sz w:val="18"/>
                <w:szCs w:val="18"/>
              </w:rPr>
            </w:pPr>
            <w:r>
              <w:rPr>
                <w:rFonts w:asciiTheme="minorHAnsi" w:hAnsiTheme="minorHAnsi"/>
                <w:b/>
                <w:sz w:val="18"/>
                <w:szCs w:val="18"/>
              </w:rPr>
              <w:t>Totalt</w:t>
            </w:r>
          </w:p>
        </w:tc>
      </w:tr>
      <w:tr w:rsidR="008E7CC6" w14:paraId="70EAFDAA" w14:textId="77777777" w:rsidTr="0044131A">
        <w:tc>
          <w:tcPr>
            <w:tcW w:w="1425" w:type="dxa"/>
          </w:tcPr>
          <w:p w14:paraId="78211EA4" w14:textId="77777777" w:rsidR="002A7410" w:rsidRPr="00577D5C" w:rsidRDefault="008E24FF" w:rsidP="008A37DD">
            <w:pPr>
              <w:jc w:val="left"/>
              <w:rPr>
                <w:rFonts w:asciiTheme="minorHAnsi" w:hAnsiTheme="minorHAnsi"/>
                <w:sz w:val="18"/>
                <w:szCs w:val="18"/>
              </w:rPr>
            </w:pPr>
            <w:r>
              <w:rPr>
                <w:rFonts w:asciiTheme="minorHAnsi" w:hAnsiTheme="minorHAnsi"/>
                <w:sz w:val="18"/>
                <w:szCs w:val="18"/>
              </w:rPr>
              <w:t>Personalens lön: Lönekostnader</w:t>
            </w:r>
          </w:p>
        </w:tc>
        <w:tc>
          <w:tcPr>
            <w:tcW w:w="1291" w:type="dxa"/>
            <w:vAlign w:val="bottom"/>
          </w:tcPr>
          <w:p w14:paraId="29A177E9" w14:textId="77777777" w:rsidR="002A7410" w:rsidRPr="00577D5C" w:rsidRDefault="008E24FF" w:rsidP="0044131A">
            <w:pPr>
              <w:jc w:val="right"/>
              <w:rPr>
                <w:rFonts w:asciiTheme="minorHAnsi" w:hAnsiTheme="minorHAnsi"/>
                <w:sz w:val="18"/>
                <w:szCs w:val="18"/>
              </w:rPr>
            </w:pPr>
            <w:r>
              <w:rPr>
                <w:rFonts w:asciiTheme="minorHAnsi" w:hAnsiTheme="minorHAnsi"/>
                <w:sz w:val="18"/>
                <w:szCs w:val="18"/>
              </w:rPr>
              <w:t>5 574 000</w:t>
            </w:r>
          </w:p>
        </w:tc>
        <w:tc>
          <w:tcPr>
            <w:tcW w:w="1291" w:type="dxa"/>
            <w:gridSpan w:val="2"/>
            <w:vAlign w:val="bottom"/>
          </w:tcPr>
          <w:p w14:paraId="3281E2B6"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3BE33B61" w14:textId="77777777" w:rsidR="002A7410" w:rsidRPr="00577D5C" w:rsidRDefault="002A7410" w:rsidP="0044131A">
            <w:pPr>
              <w:jc w:val="right"/>
              <w:rPr>
                <w:rFonts w:asciiTheme="minorHAnsi" w:hAnsiTheme="minorHAnsi"/>
                <w:sz w:val="18"/>
                <w:szCs w:val="18"/>
              </w:rPr>
            </w:pPr>
          </w:p>
        </w:tc>
        <w:tc>
          <w:tcPr>
            <w:tcW w:w="1210" w:type="dxa"/>
            <w:vAlign w:val="bottom"/>
          </w:tcPr>
          <w:p w14:paraId="1769DB39" w14:textId="77777777" w:rsidR="002A7410" w:rsidRPr="00577D5C" w:rsidRDefault="002A7410" w:rsidP="0044131A">
            <w:pPr>
              <w:jc w:val="right"/>
              <w:rPr>
                <w:rFonts w:asciiTheme="minorHAnsi" w:hAnsiTheme="minorHAnsi"/>
                <w:sz w:val="18"/>
                <w:szCs w:val="18"/>
              </w:rPr>
            </w:pPr>
          </w:p>
        </w:tc>
        <w:tc>
          <w:tcPr>
            <w:tcW w:w="1219" w:type="dxa"/>
            <w:vAlign w:val="bottom"/>
          </w:tcPr>
          <w:p w14:paraId="530BCB29" w14:textId="77777777" w:rsidR="002A7410" w:rsidRPr="00577D5C" w:rsidRDefault="002A7410" w:rsidP="0044131A">
            <w:pPr>
              <w:jc w:val="right"/>
              <w:rPr>
                <w:rFonts w:asciiTheme="minorHAnsi" w:hAnsiTheme="minorHAnsi"/>
                <w:sz w:val="18"/>
                <w:szCs w:val="18"/>
              </w:rPr>
            </w:pPr>
          </w:p>
        </w:tc>
        <w:tc>
          <w:tcPr>
            <w:tcW w:w="1449" w:type="dxa"/>
            <w:vAlign w:val="bottom"/>
          </w:tcPr>
          <w:p w14:paraId="067DB93E" w14:textId="77777777" w:rsidR="002A7410" w:rsidRPr="00577D5C" w:rsidRDefault="002A7410" w:rsidP="0044131A">
            <w:pPr>
              <w:jc w:val="right"/>
              <w:rPr>
                <w:rFonts w:asciiTheme="minorHAnsi" w:hAnsiTheme="minorHAnsi"/>
                <w:sz w:val="18"/>
                <w:szCs w:val="18"/>
              </w:rPr>
            </w:pPr>
          </w:p>
        </w:tc>
        <w:tc>
          <w:tcPr>
            <w:tcW w:w="1449" w:type="dxa"/>
            <w:vAlign w:val="bottom"/>
          </w:tcPr>
          <w:p w14:paraId="20382EBB"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665800C" w14:textId="77777777" w:rsidR="002A7410" w:rsidRPr="00577D5C" w:rsidRDefault="002A7410" w:rsidP="0044131A">
            <w:pPr>
              <w:jc w:val="right"/>
              <w:rPr>
                <w:rFonts w:asciiTheme="minorHAnsi" w:hAnsiTheme="minorHAnsi"/>
                <w:sz w:val="18"/>
                <w:szCs w:val="18"/>
              </w:rPr>
            </w:pPr>
          </w:p>
        </w:tc>
        <w:tc>
          <w:tcPr>
            <w:tcW w:w="1449" w:type="dxa"/>
            <w:vAlign w:val="bottom"/>
          </w:tcPr>
          <w:p w14:paraId="1EEE041C" w14:textId="77777777" w:rsidR="002A7410" w:rsidRPr="00577D5C" w:rsidRDefault="002A7410" w:rsidP="0044131A">
            <w:pPr>
              <w:jc w:val="right"/>
              <w:rPr>
                <w:rFonts w:asciiTheme="minorHAnsi" w:hAnsiTheme="minorHAnsi"/>
                <w:sz w:val="18"/>
                <w:szCs w:val="18"/>
              </w:rPr>
            </w:pPr>
          </w:p>
        </w:tc>
        <w:tc>
          <w:tcPr>
            <w:tcW w:w="1454" w:type="dxa"/>
            <w:vAlign w:val="bottom"/>
          </w:tcPr>
          <w:p w14:paraId="2C205F0B"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5 574 000</w:t>
            </w:r>
          </w:p>
        </w:tc>
      </w:tr>
      <w:tr w:rsidR="008E7CC6" w14:paraId="109A828B" w14:textId="77777777" w:rsidTr="0044131A">
        <w:tc>
          <w:tcPr>
            <w:tcW w:w="1425" w:type="dxa"/>
          </w:tcPr>
          <w:p w14:paraId="02124657" w14:textId="77777777" w:rsidR="002A7410" w:rsidRPr="00577D5C" w:rsidRDefault="008E24FF" w:rsidP="008A37DD">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12213A85" w14:textId="77777777" w:rsidR="002A7410" w:rsidRPr="00577D5C" w:rsidRDefault="008E24FF" w:rsidP="0044131A">
            <w:pPr>
              <w:jc w:val="right"/>
              <w:rPr>
                <w:rFonts w:asciiTheme="minorHAnsi" w:hAnsiTheme="minorHAnsi"/>
                <w:sz w:val="18"/>
                <w:szCs w:val="18"/>
              </w:rPr>
            </w:pPr>
            <w:r>
              <w:rPr>
                <w:rFonts w:asciiTheme="minorHAnsi" w:hAnsiTheme="minorHAnsi"/>
                <w:sz w:val="18"/>
                <w:szCs w:val="18"/>
              </w:rPr>
              <w:t>3 065 700</w:t>
            </w:r>
          </w:p>
        </w:tc>
        <w:tc>
          <w:tcPr>
            <w:tcW w:w="1291" w:type="dxa"/>
            <w:gridSpan w:val="2"/>
            <w:vAlign w:val="bottom"/>
          </w:tcPr>
          <w:p w14:paraId="1FCEBBAA"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59022DD7" w14:textId="77777777" w:rsidR="002A7410" w:rsidRPr="00577D5C" w:rsidRDefault="002A7410" w:rsidP="0044131A">
            <w:pPr>
              <w:jc w:val="right"/>
              <w:rPr>
                <w:rFonts w:asciiTheme="minorHAnsi" w:hAnsiTheme="minorHAnsi"/>
                <w:sz w:val="18"/>
                <w:szCs w:val="18"/>
              </w:rPr>
            </w:pPr>
          </w:p>
        </w:tc>
        <w:tc>
          <w:tcPr>
            <w:tcW w:w="1210" w:type="dxa"/>
            <w:vAlign w:val="bottom"/>
          </w:tcPr>
          <w:p w14:paraId="43A57D14" w14:textId="77777777" w:rsidR="002A7410" w:rsidRPr="00577D5C" w:rsidRDefault="002A7410" w:rsidP="0044131A">
            <w:pPr>
              <w:jc w:val="right"/>
              <w:rPr>
                <w:rFonts w:asciiTheme="minorHAnsi" w:hAnsiTheme="minorHAnsi"/>
                <w:sz w:val="18"/>
                <w:szCs w:val="18"/>
              </w:rPr>
            </w:pPr>
          </w:p>
        </w:tc>
        <w:tc>
          <w:tcPr>
            <w:tcW w:w="1219" w:type="dxa"/>
            <w:vAlign w:val="bottom"/>
          </w:tcPr>
          <w:p w14:paraId="3EBC384A" w14:textId="77777777" w:rsidR="002A7410" w:rsidRPr="00577D5C" w:rsidRDefault="002A7410" w:rsidP="0044131A">
            <w:pPr>
              <w:jc w:val="right"/>
              <w:rPr>
                <w:rFonts w:asciiTheme="minorHAnsi" w:hAnsiTheme="minorHAnsi"/>
                <w:sz w:val="18"/>
                <w:szCs w:val="18"/>
              </w:rPr>
            </w:pPr>
          </w:p>
        </w:tc>
        <w:tc>
          <w:tcPr>
            <w:tcW w:w="1449" w:type="dxa"/>
            <w:vAlign w:val="bottom"/>
          </w:tcPr>
          <w:p w14:paraId="55C8486C" w14:textId="77777777" w:rsidR="002A7410" w:rsidRPr="00577D5C" w:rsidRDefault="002A7410" w:rsidP="0044131A">
            <w:pPr>
              <w:jc w:val="right"/>
              <w:rPr>
                <w:rFonts w:asciiTheme="minorHAnsi" w:hAnsiTheme="minorHAnsi"/>
                <w:sz w:val="18"/>
                <w:szCs w:val="18"/>
              </w:rPr>
            </w:pPr>
          </w:p>
        </w:tc>
        <w:tc>
          <w:tcPr>
            <w:tcW w:w="1449" w:type="dxa"/>
            <w:vAlign w:val="bottom"/>
          </w:tcPr>
          <w:p w14:paraId="7F8F3365"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3B39391" w14:textId="77777777" w:rsidR="002A7410" w:rsidRPr="00577D5C" w:rsidRDefault="002A7410" w:rsidP="0044131A">
            <w:pPr>
              <w:jc w:val="right"/>
              <w:rPr>
                <w:rFonts w:asciiTheme="minorHAnsi" w:hAnsiTheme="minorHAnsi"/>
                <w:sz w:val="18"/>
                <w:szCs w:val="18"/>
              </w:rPr>
            </w:pPr>
          </w:p>
        </w:tc>
        <w:tc>
          <w:tcPr>
            <w:tcW w:w="1449" w:type="dxa"/>
            <w:vAlign w:val="bottom"/>
          </w:tcPr>
          <w:p w14:paraId="0B30EE7B" w14:textId="77777777" w:rsidR="002A7410" w:rsidRPr="00577D5C" w:rsidRDefault="002A7410" w:rsidP="0044131A">
            <w:pPr>
              <w:jc w:val="right"/>
              <w:rPr>
                <w:rFonts w:asciiTheme="minorHAnsi" w:hAnsiTheme="minorHAnsi"/>
                <w:sz w:val="18"/>
                <w:szCs w:val="18"/>
              </w:rPr>
            </w:pPr>
          </w:p>
        </w:tc>
        <w:tc>
          <w:tcPr>
            <w:tcW w:w="1454" w:type="dxa"/>
            <w:vAlign w:val="bottom"/>
          </w:tcPr>
          <w:p w14:paraId="6F399F20"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3 065 700</w:t>
            </w:r>
          </w:p>
        </w:tc>
      </w:tr>
      <w:tr w:rsidR="008E7CC6" w14:paraId="76259EB4" w14:textId="77777777" w:rsidTr="0044131A">
        <w:tc>
          <w:tcPr>
            <w:tcW w:w="1425" w:type="dxa"/>
          </w:tcPr>
          <w:p w14:paraId="128EC1FA" w14:textId="77777777" w:rsidR="002A7410" w:rsidRPr="00577D5C" w:rsidRDefault="008E24FF" w:rsidP="008A37DD">
            <w:pPr>
              <w:jc w:val="left"/>
              <w:rPr>
                <w:rFonts w:asciiTheme="minorHAnsi" w:hAnsiTheme="minorHAnsi"/>
                <w:sz w:val="18"/>
                <w:szCs w:val="18"/>
              </w:rPr>
            </w:pPr>
            <w:r>
              <w:rPr>
                <w:rFonts w:asciiTheme="minorHAnsi" w:hAnsiTheme="minorHAnsi"/>
                <w:sz w:val="18"/>
                <w:szCs w:val="18"/>
              </w:rPr>
              <w:t>Schablon på upp till 40%</w:t>
            </w:r>
          </w:p>
        </w:tc>
        <w:tc>
          <w:tcPr>
            <w:tcW w:w="1291" w:type="dxa"/>
            <w:vAlign w:val="bottom"/>
          </w:tcPr>
          <w:p w14:paraId="09B43F22" w14:textId="77777777" w:rsidR="002A7410" w:rsidRPr="00577D5C" w:rsidRDefault="008E24FF" w:rsidP="0044131A">
            <w:pPr>
              <w:jc w:val="right"/>
              <w:rPr>
                <w:rFonts w:asciiTheme="minorHAnsi" w:hAnsiTheme="minorHAnsi"/>
                <w:sz w:val="18"/>
                <w:szCs w:val="18"/>
              </w:rPr>
            </w:pPr>
            <w:r>
              <w:rPr>
                <w:rFonts w:asciiTheme="minorHAnsi" w:hAnsiTheme="minorHAnsi"/>
                <w:sz w:val="18"/>
                <w:szCs w:val="18"/>
              </w:rPr>
              <w:t>3 110 292</w:t>
            </w:r>
          </w:p>
        </w:tc>
        <w:tc>
          <w:tcPr>
            <w:tcW w:w="1291" w:type="dxa"/>
            <w:gridSpan w:val="2"/>
            <w:vAlign w:val="bottom"/>
          </w:tcPr>
          <w:p w14:paraId="62E6AE60"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46BC8D77" w14:textId="77777777" w:rsidR="002A7410" w:rsidRPr="00577D5C" w:rsidRDefault="002A7410" w:rsidP="0044131A">
            <w:pPr>
              <w:jc w:val="right"/>
              <w:rPr>
                <w:rFonts w:asciiTheme="minorHAnsi" w:hAnsiTheme="minorHAnsi"/>
                <w:sz w:val="18"/>
                <w:szCs w:val="18"/>
              </w:rPr>
            </w:pPr>
          </w:p>
        </w:tc>
        <w:tc>
          <w:tcPr>
            <w:tcW w:w="1210" w:type="dxa"/>
            <w:vAlign w:val="bottom"/>
          </w:tcPr>
          <w:p w14:paraId="4A8BD9FC" w14:textId="77777777" w:rsidR="002A7410" w:rsidRPr="00577D5C" w:rsidRDefault="002A7410" w:rsidP="0044131A">
            <w:pPr>
              <w:jc w:val="right"/>
              <w:rPr>
                <w:rFonts w:asciiTheme="minorHAnsi" w:hAnsiTheme="minorHAnsi"/>
                <w:sz w:val="18"/>
                <w:szCs w:val="18"/>
              </w:rPr>
            </w:pPr>
          </w:p>
        </w:tc>
        <w:tc>
          <w:tcPr>
            <w:tcW w:w="1219" w:type="dxa"/>
            <w:vAlign w:val="bottom"/>
          </w:tcPr>
          <w:p w14:paraId="72366485" w14:textId="77777777" w:rsidR="002A7410" w:rsidRPr="00577D5C" w:rsidRDefault="002A7410" w:rsidP="0044131A">
            <w:pPr>
              <w:jc w:val="right"/>
              <w:rPr>
                <w:rFonts w:asciiTheme="minorHAnsi" w:hAnsiTheme="minorHAnsi"/>
                <w:sz w:val="18"/>
                <w:szCs w:val="18"/>
              </w:rPr>
            </w:pPr>
          </w:p>
        </w:tc>
        <w:tc>
          <w:tcPr>
            <w:tcW w:w="1449" w:type="dxa"/>
            <w:vAlign w:val="bottom"/>
          </w:tcPr>
          <w:p w14:paraId="2BBB4990" w14:textId="77777777" w:rsidR="002A7410" w:rsidRPr="00577D5C" w:rsidRDefault="002A7410" w:rsidP="0044131A">
            <w:pPr>
              <w:jc w:val="right"/>
              <w:rPr>
                <w:rFonts w:asciiTheme="minorHAnsi" w:hAnsiTheme="minorHAnsi"/>
                <w:sz w:val="18"/>
                <w:szCs w:val="18"/>
              </w:rPr>
            </w:pPr>
          </w:p>
        </w:tc>
        <w:tc>
          <w:tcPr>
            <w:tcW w:w="1449" w:type="dxa"/>
            <w:vAlign w:val="bottom"/>
          </w:tcPr>
          <w:p w14:paraId="4B01EDE8"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410B9E5" w14:textId="77777777" w:rsidR="002A7410" w:rsidRPr="00577D5C" w:rsidRDefault="002A7410" w:rsidP="0044131A">
            <w:pPr>
              <w:jc w:val="right"/>
              <w:rPr>
                <w:rFonts w:asciiTheme="minorHAnsi" w:hAnsiTheme="minorHAnsi"/>
                <w:sz w:val="18"/>
                <w:szCs w:val="18"/>
              </w:rPr>
            </w:pPr>
          </w:p>
        </w:tc>
        <w:tc>
          <w:tcPr>
            <w:tcW w:w="1449" w:type="dxa"/>
            <w:vAlign w:val="bottom"/>
          </w:tcPr>
          <w:p w14:paraId="30B84D26" w14:textId="77777777" w:rsidR="002A7410" w:rsidRPr="00577D5C" w:rsidRDefault="002A7410" w:rsidP="0044131A">
            <w:pPr>
              <w:jc w:val="right"/>
              <w:rPr>
                <w:rFonts w:asciiTheme="minorHAnsi" w:hAnsiTheme="minorHAnsi"/>
                <w:sz w:val="18"/>
                <w:szCs w:val="18"/>
              </w:rPr>
            </w:pPr>
          </w:p>
        </w:tc>
        <w:tc>
          <w:tcPr>
            <w:tcW w:w="1454" w:type="dxa"/>
            <w:vAlign w:val="bottom"/>
          </w:tcPr>
          <w:p w14:paraId="2974852B"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3 110 292</w:t>
            </w:r>
          </w:p>
        </w:tc>
      </w:tr>
      <w:tr w:rsidR="008E7CC6" w14:paraId="4B6B162C" w14:textId="77777777" w:rsidTr="00C2334F">
        <w:tc>
          <w:tcPr>
            <w:tcW w:w="1425" w:type="dxa"/>
            <w:tcBorders>
              <w:bottom w:val="single" w:sz="4" w:space="0" w:color="auto"/>
            </w:tcBorders>
          </w:tcPr>
          <w:p w14:paraId="1C4668A9" w14:textId="77777777" w:rsidR="002A7410" w:rsidRPr="00577D5C" w:rsidRDefault="008E24FF"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5429EC3E"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11 749 992</w:t>
            </w:r>
          </w:p>
        </w:tc>
        <w:tc>
          <w:tcPr>
            <w:tcW w:w="1291" w:type="dxa"/>
            <w:gridSpan w:val="2"/>
            <w:tcBorders>
              <w:bottom w:val="single" w:sz="4" w:space="0" w:color="auto"/>
            </w:tcBorders>
            <w:vAlign w:val="bottom"/>
          </w:tcPr>
          <w:p w14:paraId="6758DFFC"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5795C21A"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27444D71"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025BB468"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1324B0C8"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019EA894"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3EB5D78F"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611B5FB7"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7233E1D1"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11 749 992</w:t>
            </w:r>
          </w:p>
        </w:tc>
      </w:tr>
      <w:tr w:rsidR="008E7CC6" w14:paraId="063D0D2B" w14:textId="77777777" w:rsidTr="00C2334F">
        <w:tc>
          <w:tcPr>
            <w:tcW w:w="3936" w:type="dxa"/>
            <w:gridSpan w:val="3"/>
            <w:tcBorders>
              <w:right w:val="nil"/>
            </w:tcBorders>
          </w:tcPr>
          <w:p w14:paraId="663E6A94" w14:textId="77777777" w:rsidR="00C2334F" w:rsidRPr="00577D5C" w:rsidRDefault="008E24FF"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038B8C62"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1B952C33"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44CD5487"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14309B22"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27BC23E5"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77B9D909"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2FC82E19" w14:textId="77777777" w:rsidR="00C2334F" w:rsidRPr="00577D5C" w:rsidRDefault="00C2334F" w:rsidP="005576DE">
            <w:pPr>
              <w:rPr>
                <w:rFonts w:asciiTheme="minorHAnsi" w:hAnsiTheme="minorHAnsi"/>
                <w:b/>
                <w:sz w:val="18"/>
                <w:szCs w:val="18"/>
              </w:rPr>
            </w:pPr>
          </w:p>
        </w:tc>
        <w:tc>
          <w:tcPr>
            <w:tcW w:w="1454" w:type="dxa"/>
            <w:tcBorders>
              <w:left w:val="nil"/>
            </w:tcBorders>
          </w:tcPr>
          <w:p w14:paraId="2D9D4A6D" w14:textId="77777777" w:rsidR="00C2334F" w:rsidRPr="00577D5C" w:rsidRDefault="00C2334F" w:rsidP="005576DE">
            <w:pPr>
              <w:jc w:val="left"/>
              <w:rPr>
                <w:rFonts w:asciiTheme="minorHAnsi" w:hAnsiTheme="minorHAnsi"/>
                <w:b/>
                <w:sz w:val="18"/>
                <w:szCs w:val="18"/>
              </w:rPr>
            </w:pPr>
          </w:p>
        </w:tc>
      </w:tr>
      <w:tr w:rsidR="008E7CC6" w14:paraId="21BE2233" w14:textId="77777777" w:rsidTr="0044131A">
        <w:tc>
          <w:tcPr>
            <w:tcW w:w="1425" w:type="dxa"/>
          </w:tcPr>
          <w:p w14:paraId="6F2EEEBA" w14:textId="77777777" w:rsidR="002A7410" w:rsidRPr="00577D5C" w:rsidRDefault="002A7410" w:rsidP="008A37DD">
            <w:pPr>
              <w:jc w:val="left"/>
              <w:rPr>
                <w:rFonts w:asciiTheme="minorHAnsi" w:hAnsiTheme="minorHAnsi"/>
                <w:sz w:val="18"/>
                <w:szCs w:val="18"/>
              </w:rPr>
            </w:pPr>
          </w:p>
        </w:tc>
        <w:tc>
          <w:tcPr>
            <w:tcW w:w="1291" w:type="dxa"/>
            <w:vAlign w:val="bottom"/>
          </w:tcPr>
          <w:p w14:paraId="76895A0A"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0E50373C"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3663A72E" w14:textId="77777777" w:rsidR="002A7410" w:rsidRPr="00577D5C" w:rsidRDefault="002A7410" w:rsidP="0044131A">
            <w:pPr>
              <w:jc w:val="right"/>
              <w:rPr>
                <w:rFonts w:asciiTheme="minorHAnsi" w:hAnsiTheme="minorHAnsi"/>
                <w:sz w:val="18"/>
                <w:szCs w:val="18"/>
              </w:rPr>
            </w:pPr>
          </w:p>
        </w:tc>
        <w:tc>
          <w:tcPr>
            <w:tcW w:w="1210" w:type="dxa"/>
            <w:vAlign w:val="bottom"/>
          </w:tcPr>
          <w:p w14:paraId="281153E6" w14:textId="77777777" w:rsidR="002A7410" w:rsidRPr="00577D5C" w:rsidRDefault="002A7410" w:rsidP="0044131A">
            <w:pPr>
              <w:jc w:val="right"/>
              <w:rPr>
                <w:rFonts w:asciiTheme="minorHAnsi" w:hAnsiTheme="minorHAnsi"/>
                <w:sz w:val="18"/>
                <w:szCs w:val="18"/>
              </w:rPr>
            </w:pPr>
          </w:p>
        </w:tc>
        <w:tc>
          <w:tcPr>
            <w:tcW w:w="1219" w:type="dxa"/>
            <w:vAlign w:val="bottom"/>
          </w:tcPr>
          <w:p w14:paraId="3BCC5D45" w14:textId="77777777" w:rsidR="002A7410" w:rsidRPr="00577D5C" w:rsidRDefault="002A7410" w:rsidP="0044131A">
            <w:pPr>
              <w:jc w:val="right"/>
              <w:rPr>
                <w:rFonts w:asciiTheme="minorHAnsi" w:hAnsiTheme="minorHAnsi"/>
                <w:sz w:val="18"/>
                <w:szCs w:val="18"/>
              </w:rPr>
            </w:pPr>
          </w:p>
        </w:tc>
        <w:tc>
          <w:tcPr>
            <w:tcW w:w="1449" w:type="dxa"/>
            <w:vAlign w:val="bottom"/>
          </w:tcPr>
          <w:p w14:paraId="2A22FB2E" w14:textId="77777777" w:rsidR="002A7410" w:rsidRPr="00577D5C" w:rsidRDefault="002A7410" w:rsidP="0044131A">
            <w:pPr>
              <w:jc w:val="right"/>
              <w:rPr>
                <w:rFonts w:asciiTheme="minorHAnsi" w:hAnsiTheme="minorHAnsi"/>
                <w:sz w:val="18"/>
                <w:szCs w:val="18"/>
              </w:rPr>
            </w:pPr>
          </w:p>
        </w:tc>
        <w:tc>
          <w:tcPr>
            <w:tcW w:w="1449" w:type="dxa"/>
            <w:vAlign w:val="bottom"/>
          </w:tcPr>
          <w:p w14:paraId="1B0AE8C2"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C90142D" w14:textId="77777777" w:rsidR="002A7410" w:rsidRPr="00577D5C" w:rsidRDefault="002A7410" w:rsidP="0044131A">
            <w:pPr>
              <w:jc w:val="right"/>
              <w:rPr>
                <w:rFonts w:asciiTheme="minorHAnsi" w:hAnsiTheme="minorHAnsi"/>
                <w:sz w:val="18"/>
                <w:szCs w:val="18"/>
              </w:rPr>
            </w:pPr>
          </w:p>
        </w:tc>
        <w:tc>
          <w:tcPr>
            <w:tcW w:w="1449" w:type="dxa"/>
            <w:vAlign w:val="bottom"/>
          </w:tcPr>
          <w:p w14:paraId="0E62B095" w14:textId="77777777" w:rsidR="002A7410" w:rsidRPr="00577D5C" w:rsidRDefault="002A7410" w:rsidP="0044131A">
            <w:pPr>
              <w:jc w:val="right"/>
              <w:rPr>
                <w:rFonts w:asciiTheme="minorHAnsi" w:hAnsiTheme="minorHAnsi"/>
                <w:sz w:val="18"/>
                <w:szCs w:val="18"/>
              </w:rPr>
            </w:pPr>
          </w:p>
        </w:tc>
        <w:tc>
          <w:tcPr>
            <w:tcW w:w="1454" w:type="dxa"/>
            <w:vAlign w:val="bottom"/>
          </w:tcPr>
          <w:p w14:paraId="7B1CFA60" w14:textId="77777777" w:rsidR="002A7410" w:rsidRPr="00577D5C" w:rsidRDefault="002A7410" w:rsidP="0044131A">
            <w:pPr>
              <w:jc w:val="right"/>
              <w:rPr>
                <w:rFonts w:asciiTheme="minorHAnsi" w:hAnsiTheme="minorHAnsi"/>
                <w:b/>
                <w:sz w:val="18"/>
                <w:szCs w:val="18"/>
              </w:rPr>
            </w:pPr>
          </w:p>
        </w:tc>
      </w:tr>
      <w:tr w:rsidR="008E7CC6" w14:paraId="5E88DAC6" w14:textId="77777777" w:rsidTr="0044131A">
        <w:tc>
          <w:tcPr>
            <w:tcW w:w="1425" w:type="dxa"/>
          </w:tcPr>
          <w:p w14:paraId="1632B29B" w14:textId="77777777" w:rsidR="002A7410" w:rsidRPr="00577D5C" w:rsidRDefault="002A7410" w:rsidP="008A37DD">
            <w:pPr>
              <w:jc w:val="left"/>
              <w:rPr>
                <w:rFonts w:asciiTheme="minorHAnsi" w:hAnsiTheme="minorHAnsi"/>
                <w:b/>
                <w:sz w:val="18"/>
                <w:szCs w:val="18"/>
              </w:rPr>
            </w:pPr>
          </w:p>
        </w:tc>
        <w:tc>
          <w:tcPr>
            <w:tcW w:w="1291" w:type="dxa"/>
            <w:vAlign w:val="bottom"/>
          </w:tcPr>
          <w:p w14:paraId="31FAA100"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76FF5BC8"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3D70FF3E" w14:textId="77777777" w:rsidR="002A7410" w:rsidRPr="00577D5C" w:rsidRDefault="002A7410" w:rsidP="0044131A">
            <w:pPr>
              <w:jc w:val="right"/>
              <w:rPr>
                <w:rFonts w:asciiTheme="minorHAnsi" w:hAnsiTheme="minorHAnsi"/>
                <w:b/>
                <w:sz w:val="18"/>
                <w:szCs w:val="18"/>
              </w:rPr>
            </w:pPr>
          </w:p>
        </w:tc>
        <w:tc>
          <w:tcPr>
            <w:tcW w:w="1210" w:type="dxa"/>
            <w:vAlign w:val="bottom"/>
          </w:tcPr>
          <w:p w14:paraId="32FCC378" w14:textId="77777777" w:rsidR="002A7410" w:rsidRPr="00577D5C" w:rsidRDefault="002A7410" w:rsidP="0044131A">
            <w:pPr>
              <w:jc w:val="right"/>
              <w:rPr>
                <w:rFonts w:asciiTheme="minorHAnsi" w:hAnsiTheme="minorHAnsi"/>
                <w:b/>
                <w:sz w:val="18"/>
                <w:szCs w:val="18"/>
              </w:rPr>
            </w:pPr>
          </w:p>
        </w:tc>
        <w:tc>
          <w:tcPr>
            <w:tcW w:w="1219" w:type="dxa"/>
            <w:vAlign w:val="bottom"/>
          </w:tcPr>
          <w:p w14:paraId="25E3932F" w14:textId="77777777" w:rsidR="002A7410" w:rsidRPr="00577D5C" w:rsidRDefault="002A7410" w:rsidP="0044131A">
            <w:pPr>
              <w:jc w:val="right"/>
              <w:rPr>
                <w:rFonts w:asciiTheme="minorHAnsi" w:hAnsiTheme="minorHAnsi"/>
                <w:b/>
                <w:sz w:val="18"/>
                <w:szCs w:val="18"/>
              </w:rPr>
            </w:pPr>
          </w:p>
        </w:tc>
        <w:tc>
          <w:tcPr>
            <w:tcW w:w="1449" w:type="dxa"/>
            <w:vAlign w:val="bottom"/>
          </w:tcPr>
          <w:p w14:paraId="26923B95" w14:textId="77777777" w:rsidR="002A7410" w:rsidRPr="00577D5C" w:rsidRDefault="002A7410" w:rsidP="0044131A">
            <w:pPr>
              <w:jc w:val="right"/>
              <w:rPr>
                <w:rFonts w:asciiTheme="minorHAnsi" w:hAnsiTheme="minorHAnsi"/>
                <w:b/>
                <w:sz w:val="18"/>
                <w:szCs w:val="18"/>
              </w:rPr>
            </w:pPr>
          </w:p>
        </w:tc>
        <w:tc>
          <w:tcPr>
            <w:tcW w:w="1449" w:type="dxa"/>
            <w:vAlign w:val="bottom"/>
          </w:tcPr>
          <w:p w14:paraId="53047DDF"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6E5DBD6F" w14:textId="77777777" w:rsidR="002A7410" w:rsidRPr="00577D5C" w:rsidRDefault="002A7410" w:rsidP="0044131A">
            <w:pPr>
              <w:jc w:val="right"/>
              <w:rPr>
                <w:rFonts w:asciiTheme="minorHAnsi" w:hAnsiTheme="minorHAnsi"/>
                <w:b/>
                <w:sz w:val="18"/>
                <w:szCs w:val="18"/>
              </w:rPr>
            </w:pPr>
          </w:p>
        </w:tc>
        <w:tc>
          <w:tcPr>
            <w:tcW w:w="1449" w:type="dxa"/>
            <w:vAlign w:val="bottom"/>
          </w:tcPr>
          <w:p w14:paraId="1D393AF8" w14:textId="77777777" w:rsidR="002A7410" w:rsidRPr="00577D5C" w:rsidRDefault="002A7410" w:rsidP="0044131A">
            <w:pPr>
              <w:jc w:val="right"/>
              <w:rPr>
                <w:rFonts w:asciiTheme="minorHAnsi" w:hAnsiTheme="minorHAnsi"/>
                <w:b/>
                <w:sz w:val="18"/>
                <w:szCs w:val="18"/>
              </w:rPr>
            </w:pPr>
          </w:p>
        </w:tc>
        <w:tc>
          <w:tcPr>
            <w:tcW w:w="1454" w:type="dxa"/>
            <w:vAlign w:val="bottom"/>
          </w:tcPr>
          <w:p w14:paraId="37980872" w14:textId="77777777" w:rsidR="002A7410" w:rsidRPr="00577D5C" w:rsidRDefault="002A7410" w:rsidP="0044131A">
            <w:pPr>
              <w:jc w:val="right"/>
              <w:rPr>
                <w:rFonts w:asciiTheme="minorHAnsi" w:hAnsiTheme="minorHAnsi"/>
                <w:b/>
                <w:sz w:val="18"/>
                <w:szCs w:val="18"/>
              </w:rPr>
            </w:pPr>
          </w:p>
        </w:tc>
      </w:tr>
      <w:tr w:rsidR="008E7CC6" w14:paraId="6D33EC90" w14:textId="77777777" w:rsidTr="00C2334F">
        <w:tc>
          <w:tcPr>
            <w:tcW w:w="1425" w:type="dxa"/>
            <w:tcBorders>
              <w:bottom w:val="single" w:sz="4" w:space="0" w:color="auto"/>
            </w:tcBorders>
          </w:tcPr>
          <w:p w14:paraId="433DC435" w14:textId="77777777" w:rsidR="002A7410" w:rsidRPr="00577D5C" w:rsidRDefault="008E24FF"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339CFCC5"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11 749 992</w:t>
            </w:r>
          </w:p>
        </w:tc>
        <w:tc>
          <w:tcPr>
            <w:tcW w:w="1291" w:type="dxa"/>
            <w:gridSpan w:val="2"/>
            <w:tcBorders>
              <w:bottom w:val="single" w:sz="4" w:space="0" w:color="auto"/>
            </w:tcBorders>
            <w:vAlign w:val="bottom"/>
          </w:tcPr>
          <w:p w14:paraId="2899F167"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34CEBC1C"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7A1340C8"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4FA924DA"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26F7A420"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05602CCE"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55A391C2"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F1B9EC8"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61A760A8"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11 749 992</w:t>
            </w:r>
          </w:p>
        </w:tc>
      </w:tr>
      <w:tr w:rsidR="008E7CC6" w14:paraId="36997171" w14:textId="77777777" w:rsidTr="00C2334F">
        <w:tc>
          <w:tcPr>
            <w:tcW w:w="2716" w:type="dxa"/>
            <w:gridSpan w:val="2"/>
            <w:tcBorders>
              <w:right w:val="nil"/>
            </w:tcBorders>
          </w:tcPr>
          <w:p w14:paraId="7C0740DA" w14:textId="77777777" w:rsidR="00C2334F" w:rsidRPr="00577D5C" w:rsidRDefault="008E24FF"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3D4FE4CE"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3D09852F"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31472774"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11C15CA5"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20BCEB4"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5A05A209"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25261A86"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41D445B2" w14:textId="77777777" w:rsidR="00C2334F" w:rsidRPr="00577D5C" w:rsidRDefault="00C2334F" w:rsidP="005576DE">
            <w:pPr>
              <w:rPr>
                <w:rFonts w:asciiTheme="minorHAnsi" w:hAnsiTheme="minorHAnsi"/>
                <w:b/>
                <w:sz w:val="18"/>
                <w:szCs w:val="18"/>
              </w:rPr>
            </w:pPr>
          </w:p>
        </w:tc>
        <w:tc>
          <w:tcPr>
            <w:tcW w:w="1454" w:type="dxa"/>
            <w:tcBorders>
              <w:left w:val="nil"/>
            </w:tcBorders>
          </w:tcPr>
          <w:p w14:paraId="07828E4A" w14:textId="77777777" w:rsidR="00C2334F" w:rsidRPr="00577D5C" w:rsidRDefault="00C2334F" w:rsidP="005576DE">
            <w:pPr>
              <w:jc w:val="left"/>
              <w:rPr>
                <w:rFonts w:asciiTheme="minorHAnsi" w:hAnsiTheme="minorHAnsi"/>
                <w:b/>
                <w:sz w:val="18"/>
                <w:szCs w:val="18"/>
              </w:rPr>
            </w:pPr>
          </w:p>
        </w:tc>
      </w:tr>
      <w:tr w:rsidR="008E7CC6" w14:paraId="605A312F" w14:textId="77777777" w:rsidTr="0044131A">
        <w:tc>
          <w:tcPr>
            <w:tcW w:w="1425" w:type="dxa"/>
          </w:tcPr>
          <w:p w14:paraId="37A1DD9C" w14:textId="77777777" w:rsidR="002A7410" w:rsidRPr="00577D5C" w:rsidRDefault="008E24FF"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57BF702E"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663F6BA0"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2A10CDF1" w14:textId="77777777" w:rsidR="002A7410" w:rsidRPr="00577D5C" w:rsidRDefault="002A7410" w:rsidP="0044131A">
            <w:pPr>
              <w:jc w:val="right"/>
              <w:rPr>
                <w:rFonts w:asciiTheme="minorHAnsi" w:hAnsiTheme="minorHAnsi"/>
                <w:b/>
                <w:sz w:val="18"/>
                <w:szCs w:val="18"/>
              </w:rPr>
            </w:pPr>
          </w:p>
        </w:tc>
        <w:tc>
          <w:tcPr>
            <w:tcW w:w="1210" w:type="dxa"/>
            <w:vAlign w:val="bottom"/>
          </w:tcPr>
          <w:p w14:paraId="61B950D8" w14:textId="77777777" w:rsidR="002A7410" w:rsidRPr="00577D5C" w:rsidRDefault="002A7410" w:rsidP="0044131A">
            <w:pPr>
              <w:jc w:val="right"/>
              <w:rPr>
                <w:rFonts w:asciiTheme="minorHAnsi" w:hAnsiTheme="minorHAnsi"/>
                <w:b/>
                <w:sz w:val="18"/>
                <w:szCs w:val="18"/>
              </w:rPr>
            </w:pPr>
          </w:p>
        </w:tc>
        <w:tc>
          <w:tcPr>
            <w:tcW w:w="1219" w:type="dxa"/>
            <w:vAlign w:val="bottom"/>
          </w:tcPr>
          <w:p w14:paraId="1D5F5473" w14:textId="77777777" w:rsidR="002A7410" w:rsidRPr="00577D5C" w:rsidRDefault="002A7410" w:rsidP="0044131A">
            <w:pPr>
              <w:jc w:val="right"/>
              <w:rPr>
                <w:rFonts w:asciiTheme="minorHAnsi" w:hAnsiTheme="minorHAnsi"/>
                <w:b/>
                <w:sz w:val="18"/>
                <w:szCs w:val="18"/>
              </w:rPr>
            </w:pPr>
          </w:p>
        </w:tc>
        <w:tc>
          <w:tcPr>
            <w:tcW w:w="1449" w:type="dxa"/>
            <w:vAlign w:val="bottom"/>
          </w:tcPr>
          <w:p w14:paraId="6D377B6B" w14:textId="77777777" w:rsidR="002A7410" w:rsidRPr="00577D5C" w:rsidRDefault="002A7410" w:rsidP="0044131A">
            <w:pPr>
              <w:jc w:val="right"/>
              <w:rPr>
                <w:rFonts w:asciiTheme="minorHAnsi" w:hAnsiTheme="minorHAnsi"/>
                <w:b/>
                <w:sz w:val="18"/>
                <w:szCs w:val="18"/>
              </w:rPr>
            </w:pPr>
          </w:p>
        </w:tc>
        <w:tc>
          <w:tcPr>
            <w:tcW w:w="1449" w:type="dxa"/>
            <w:vAlign w:val="bottom"/>
          </w:tcPr>
          <w:p w14:paraId="0486A831"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3CEF1E11" w14:textId="77777777" w:rsidR="002A7410" w:rsidRPr="00577D5C" w:rsidRDefault="002A7410" w:rsidP="0044131A">
            <w:pPr>
              <w:jc w:val="right"/>
              <w:rPr>
                <w:rFonts w:asciiTheme="minorHAnsi" w:hAnsiTheme="minorHAnsi"/>
                <w:b/>
                <w:sz w:val="18"/>
                <w:szCs w:val="18"/>
              </w:rPr>
            </w:pPr>
          </w:p>
        </w:tc>
        <w:tc>
          <w:tcPr>
            <w:tcW w:w="1449" w:type="dxa"/>
            <w:vAlign w:val="bottom"/>
          </w:tcPr>
          <w:p w14:paraId="3C6149D8" w14:textId="77777777" w:rsidR="002A7410" w:rsidRPr="00577D5C" w:rsidRDefault="002A7410" w:rsidP="0044131A">
            <w:pPr>
              <w:jc w:val="right"/>
              <w:rPr>
                <w:rFonts w:asciiTheme="minorHAnsi" w:hAnsiTheme="minorHAnsi"/>
                <w:b/>
                <w:sz w:val="18"/>
                <w:szCs w:val="18"/>
              </w:rPr>
            </w:pPr>
          </w:p>
        </w:tc>
        <w:tc>
          <w:tcPr>
            <w:tcW w:w="1454" w:type="dxa"/>
            <w:vAlign w:val="bottom"/>
          </w:tcPr>
          <w:p w14:paraId="7B5AAADF"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0</w:t>
            </w:r>
          </w:p>
        </w:tc>
      </w:tr>
      <w:tr w:rsidR="008E7CC6" w14:paraId="57C33862" w14:textId="77777777" w:rsidTr="0044131A">
        <w:tc>
          <w:tcPr>
            <w:tcW w:w="1425" w:type="dxa"/>
          </w:tcPr>
          <w:p w14:paraId="7F1DC1CB" w14:textId="77777777" w:rsidR="002A7410" w:rsidRPr="00577D5C" w:rsidRDefault="008E24FF"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33A09443"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11 749 992</w:t>
            </w:r>
          </w:p>
        </w:tc>
        <w:tc>
          <w:tcPr>
            <w:tcW w:w="1291" w:type="dxa"/>
            <w:gridSpan w:val="2"/>
            <w:vAlign w:val="bottom"/>
          </w:tcPr>
          <w:p w14:paraId="3264B092"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5BD6AFE6" w14:textId="77777777" w:rsidR="002A7410" w:rsidRPr="00577D5C" w:rsidRDefault="002A7410" w:rsidP="0044131A">
            <w:pPr>
              <w:jc w:val="right"/>
              <w:rPr>
                <w:rFonts w:asciiTheme="minorHAnsi" w:hAnsiTheme="minorHAnsi"/>
                <w:b/>
                <w:sz w:val="18"/>
                <w:szCs w:val="18"/>
              </w:rPr>
            </w:pPr>
          </w:p>
        </w:tc>
        <w:tc>
          <w:tcPr>
            <w:tcW w:w="1210" w:type="dxa"/>
            <w:vAlign w:val="bottom"/>
          </w:tcPr>
          <w:p w14:paraId="5626E2BF" w14:textId="77777777" w:rsidR="002A7410" w:rsidRPr="00577D5C" w:rsidRDefault="002A7410" w:rsidP="0044131A">
            <w:pPr>
              <w:jc w:val="right"/>
              <w:rPr>
                <w:rFonts w:asciiTheme="minorHAnsi" w:hAnsiTheme="minorHAnsi"/>
                <w:b/>
                <w:sz w:val="18"/>
                <w:szCs w:val="18"/>
              </w:rPr>
            </w:pPr>
          </w:p>
        </w:tc>
        <w:tc>
          <w:tcPr>
            <w:tcW w:w="1219" w:type="dxa"/>
            <w:vAlign w:val="bottom"/>
          </w:tcPr>
          <w:p w14:paraId="2CD58B36" w14:textId="77777777" w:rsidR="002A7410" w:rsidRPr="00577D5C" w:rsidRDefault="002A7410" w:rsidP="0044131A">
            <w:pPr>
              <w:jc w:val="right"/>
              <w:rPr>
                <w:rFonts w:asciiTheme="minorHAnsi" w:hAnsiTheme="minorHAnsi"/>
                <w:b/>
                <w:sz w:val="18"/>
                <w:szCs w:val="18"/>
              </w:rPr>
            </w:pPr>
          </w:p>
        </w:tc>
        <w:tc>
          <w:tcPr>
            <w:tcW w:w="1449" w:type="dxa"/>
            <w:vAlign w:val="bottom"/>
          </w:tcPr>
          <w:p w14:paraId="174A5795" w14:textId="77777777" w:rsidR="002A7410" w:rsidRPr="00577D5C" w:rsidRDefault="002A7410" w:rsidP="0044131A">
            <w:pPr>
              <w:jc w:val="right"/>
              <w:rPr>
                <w:rFonts w:asciiTheme="minorHAnsi" w:hAnsiTheme="minorHAnsi"/>
                <w:b/>
                <w:sz w:val="18"/>
                <w:szCs w:val="18"/>
              </w:rPr>
            </w:pPr>
          </w:p>
        </w:tc>
        <w:tc>
          <w:tcPr>
            <w:tcW w:w="1449" w:type="dxa"/>
            <w:vAlign w:val="bottom"/>
          </w:tcPr>
          <w:p w14:paraId="1A0EB51D"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4146E60A" w14:textId="77777777" w:rsidR="002A7410" w:rsidRPr="00577D5C" w:rsidRDefault="002A7410" w:rsidP="0044131A">
            <w:pPr>
              <w:jc w:val="right"/>
              <w:rPr>
                <w:rFonts w:asciiTheme="minorHAnsi" w:hAnsiTheme="minorHAnsi"/>
                <w:b/>
                <w:sz w:val="18"/>
                <w:szCs w:val="18"/>
              </w:rPr>
            </w:pPr>
          </w:p>
        </w:tc>
        <w:tc>
          <w:tcPr>
            <w:tcW w:w="1449" w:type="dxa"/>
            <w:vAlign w:val="bottom"/>
          </w:tcPr>
          <w:p w14:paraId="57F3D291" w14:textId="77777777" w:rsidR="002A7410" w:rsidRPr="00577D5C" w:rsidRDefault="002A7410" w:rsidP="0044131A">
            <w:pPr>
              <w:jc w:val="right"/>
              <w:rPr>
                <w:rFonts w:asciiTheme="minorHAnsi" w:hAnsiTheme="minorHAnsi"/>
                <w:b/>
                <w:sz w:val="18"/>
                <w:szCs w:val="18"/>
              </w:rPr>
            </w:pPr>
          </w:p>
        </w:tc>
        <w:tc>
          <w:tcPr>
            <w:tcW w:w="1454" w:type="dxa"/>
            <w:vAlign w:val="bottom"/>
          </w:tcPr>
          <w:p w14:paraId="3FE1E2B6" w14:textId="77777777" w:rsidR="002A7410" w:rsidRPr="00577D5C" w:rsidRDefault="008E24FF" w:rsidP="0044131A">
            <w:pPr>
              <w:jc w:val="right"/>
              <w:rPr>
                <w:rFonts w:asciiTheme="minorHAnsi" w:hAnsiTheme="minorHAnsi"/>
                <w:b/>
                <w:sz w:val="18"/>
                <w:szCs w:val="18"/>
              </w:rPr>
            </w:pPr>
            <w:r>
              <w:rPr>
                <w:rFonts w:asciiTheme="minorHAnsi" w:hAnsiTheme="minorHAnsi"/>
                <w:b/>
                <w:sz w:val="18"/>
                <w:szCs w:val="18"/>
              </w:rPr>
              <w:t>11 749 992</w:t>
            </w:r>
          </w:p>
        </w:tc>
      </w:tr>
    </w:tbl>
    <w:p w14:paraId="7756E063" w14:textId="77777777" w:rsidR="009429D5" w:rsidRPr="00577D5C" w:rsidRDefault="009429D5" w:rsidP="009429D5">
      <w:pPr>
        <w:rPr>
          <w:rFonts w:asciiTheme="minorHAnsi" w:hAnsiTheme="minorHAnsi"/>
          <w:sz w:val="18"/>
          <w:szCs w:val="18"/>
          <w:lang w:val="en-US"/>
        </w:rPr>
      </w:pPr>
    </w:p>
    <w:p w14:paraId="5AEB3F88" w14:textId="77777777" w:rsidR="006504BB" w:rsidRPr="00577D5C" w:rsidRDefault="006504BB">
      <w:pPr>
        <w:rPr>
          <w:rFonts w:asciiTheme="minorHAnsi" w:hAnsiTheme="minorHAnsi"/>
          <w:sz w:val="18"/>
          <w:szCs w:val="18"/>
        </w:rPr>
      </w:pPr>
    </w:p>
    <w:p w14:paraId="0DF13121" w14:textId="77777777" w:rsidR="005E52EF" w:rsidRPr="004F7F68" w:rsidRDefault="008E24FF">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916"/>
        <w:gridCol w:w="1331"/>
        <w:gridCol w:w="605"/>
        <w:gridCol w:w="542"/>
        <w:gridCol w:w="8"/>
        <w:gridCol w:w="537"/>
        <w:gridCol w:w="517"/>
        <w:gridCol w:w="25"/>
        <w:gridCol w:w="26"/>
        <w:gridCol w:w="514"/>
        <w:gridCol w:w="539"/>
        <w:gridCol w:w="541"/>
        <w:gridCol w:w="543"/>
        <w:gridCol w:w="1077"/>
      </w:tblGrid>
      <w:tr w:rsidR="008E7CC6" w14:paraId="1F7639D3"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8F687F7" w14:textId="77777777" w:rsidR="003D3961" w:rsidRPr="006F508B" w:rsidRDefault="008E24FF"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4CB0BCA" w14:textId="77777777" w:rsidR="003D3961" w:rsidRPr="006F508B" w:rsidRDefault="008E24FF" w:rsidP="000E370B">
            <w:pPr>
              <w:jc w:val="center"/>
              <w:rPr>
                <w:rFonts w:asciiTheme="minorHAnsi" w:hAnsiTheme="minorHAnsi" w:cs="Arial"/>
                <w:b/>
                <w:sz w:val="18"/>
                <w:szCs w:val="18"/>
              </w:rPr>
            </w:pPr>
            <w:r>
              <w:rPr>
                <w:rFonts w:asciiTheme="minorHAnsi" w:hAnsiTheme="minorHAnsi" w:cs="Arial"/>
                <w:b/>
                <w:sz w:val="18"/>
                <w:szCs w:val="18"/>
              </w:rPr>
              <w:t>ÖREBRO UNIVERSITET</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C8FFE01" w14:textId="77777777" w:rsidR="003D3961" w:rsidRPr="006F508B" w:rsidRDefault="003D3961" w:rsidP="000E370B">
            <w:pPr>
              <w:jc w:val="center"/>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B1039FD" w14:textId="77777777" w:rsidR="003D3961" w:rsidRPr="006F508B" w:rsidRDefault="003D3961" w:rsidP="000E370B">
            <w:pPr>
              <w:jc w:val="center"/>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88D7FA5" w14:textId="77777777" w:rsidR="003D3961" w:rsidRPr="006F508B" w:rsidRDefault="003D3961" w:rsidP="000E370B">
            <w:pPr>
              <w:jc w:val="center"/>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766A387"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79C2992"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F36A02"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1368965"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441CA25"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AF4E15A" w14:textId="77777777" w:rsidR="003D3961" w:rsidRPr="006F508B" w:rsidRDefault="008E24FF"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8E7CC6" w14:paraId="45B6E429" w14:textId="77777777" w:rsidTr="006D3F73">
        <w:tc>
          <w:tcPr>
            <w:tcW w:w="3978" w:type="dxa"/>
            <w:gridSpan w:val="2"/>
            <w:tcBorders>
              <w:top w:val="single" w:sz="4" w:space="0" w:color="auto"/>
              <w:left w:val="single" w:sz="4" w:space="0" w:color="auto"/>
              <w:bottom w:val="single" w:sz="4" w:space="0" w:color="auto"/>
              <w:right w:val="nil"/>
            </w:tcBorders>
          </w:tcPr>
          <w:p w14:paraId="15951E82" w14:textId="77777777" w:rsidR="006D3F73" w:rsidRPr="006F508B" w:rsidRDefault="008E24FF"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14C02650"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2A8A90AC"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20DCE683"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5583E2C4"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3F9F555E"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5E9ABAA8"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70F7B21E"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9792919"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682A9C31" w14:textId="77777777" w:rsidR="006D3F73" w:rsidRPr="006F508B" w:rsidRDefault="006D3F73">
            <w:pPr>
              <w:rPr>
                <w:rFonts w:asciiTheme="minorHAnsi" w:hAnsiTheme="minorHAnsi" w:cs="Arial"/>
                <w:b/>
                <w:sz w:val="18"/>
                <w:szCs w:val="18"/>
              </w:rPr>
            </w:pPr>
          </w:p>
        </w:tc>
      </w:tr>
      <w:tr w:rsidR="008E7CC6" w14:paraId="452F47E5" w14:textId="77777777" w:rsidTr="000F4111">
        <w:tc>
          <w:tcPr>
            <w:tcW w:w="2377" w:type="dxa"/>
            <w:tcBorders>
              <w:top w:val="single" w:sz="4" w:space="0" w:color="auto"/>
              <w:left w:val="single" w:sz="4" w:space="0" w:color="auto"/>
              <w:bottom w:val="single" w:sz="4" w:space="0" w:color="auto"/>
              <w:right w:val="single" w:sz="4" w:space="0" w:color="auto"/>
            </w:tcBorders>
          </w:tcPr>
          <w:p w14:paraId="145BC300" w14:textId="77777777" w:rsidR="00A06165" w:rsidRPr="006F508B" w:rsidRDefault="008E24FF"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F54A321"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0D02F173"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4F56EB1"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6A452B2"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9053AB3"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8A9BC2C"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2A4A0FA"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0C06B1D"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0DA1EA3"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AD62AA8" w14:textId="77777777" w:rsidR="00A06165"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0</w:t>
            </w:r>
          </w:p>
        </w:tc>
      </w:tr>
      <w:tr w:rsidR="008E7CC6" w14:paraId="5124F7A3" w14:textId="77777777" w:rsidTr="000F4111">
        <w:tc>
          <w:tcPr>
            <w:tcW w:w="3978" w:type="dxa"/>
            <w:gridSpan w:val="2"/>
            <w:tcBorders>
              <w:top w:val="single" w:sz="4" w:space="0" w:color="auto"/>
              <w:left w:val="single" w:sz="4" w:space="0" w:color="auto"/>
              <w:bottom w:val="single" w:sz="4" w:space="0" w:color="auto"/>
              <w:right w:val="nil"/>
            </w:tcBorders>
          </w:tcPr>
          <w:p w14:paraId="41E6065D" w14:textId="77777777" w:rsidR="000F4111" w:rsidRPr="006F508B" w:rsidRDefault="008E24FF"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308F0663"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79F4CD51"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3F7595F6"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1D06C9D3"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287953C2"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518F047B"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76ABB5B3"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34669E1F"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5FCCDC1C" w14:textId="77777777" w:rsidR="000F4111" w:rsidRPr="006F508B" w:rsidRDefault="000F4111">
            <w:pPr>
              <w:jc w:val="left"/>
              <w:rPr>
                <w:rFonts w:asciiTheme="minorHAnsi" w:hAnsiTheme="minorHAnsi" w:cs="Arial"/>
                <w:b/>
                <w:sz w:val="18"/>
                <w:szCs w:val="18"/>
              </w:rPr>
            </w:pPr>
          </w:p>
        </w:tc>
      </w:tr>
      <w:tr w:rsidR="008E7CC6" w14:paraId="67523F46" w14:textId="77777777" w:rsidTr="000F4111">
        <w:tc>
          <w:tcPr>
            <w:tcW w:w="2377" w:type="dxa"/>
            <w:tcBorders>
              <w:top w:val="single" w:sz="4" w:space="0" w:color="auto"/>
              <w:left w:val="single" w:sz="4" w:space="0" w:color="auto"/>
              <w:bottom w:val="single" w:sz="4" w:space="0" w:color="auto"/>
              <w:right w:val="single" w:sz="4" w:space="0" w:color="auto"/>
            </w:tcBorders>
          </w:tcPr>
          <w:p w14:paraId="123CFD69" w14:textId="77777777" w:rsidR="003D3961" w:rsidRPr="006F508B" w:rsidRDefault="008E24FF" w:rsidP="003A3B52">
            <w:pPr>
              <w:jc w:val="left"/>
              <w:rPr>
                <w:rFonts w:asciiTheme="minorHAnsi" w:hAnsiTheme="minorHAnsi" w:cs="Arial"/>
                <w:sz w:val="18"/>
                <w:szCs w:val="18"/>
              </w:rPr>
            </w:pPr>
            <w:r>
              <w:rPr>
                <w:rFonts w:asciiTheme="minorHAnsi" w:hAnsiTheme="minorHAnsi" w:cs="Arial"/>
                <w:sz w:val="18"/>
                <w:szCs w:val="18"/>
              </w:rPr>
              <w:t>Region Örebro Län: 30%</w:t>
            </w:r>
          </w:p>
        </w:tc>
        <w:tc>
          <w:tcPr>
            <w:tcW w:w="1601" w:type="dxa"/>
            <w:tcBorders>
              <w:top w:val="single" w:sz="4" w:space="0" w:color="auto"/>
              <w:left w:val="single" w:sz="4" w:space="0" w:color="auto"/>
              <w:bottom w:val="single" w:sz="4" w:space="0" w:color="auto"/>
              <w:right w:val="single" w:sz="4" w:space="0" w:color="auto"/>
            </w:tcBorders>
            <w:vAlign w:val="bottom"/>
          </w:tcPr>
          <w:p w14:paraId="48D26CC7" w14:textId="77777777" w:rsidR="003D3961" w:rsidRPr="006F508B" w:rsidRDefault="008E24FF" w:rsidP="0030073D">
            <w:pPr>
              <w:jc w:val="right"/>
              <w:rPr>
                <w:rFonts w:asciiTheme="minorHAnsi" w:hAnsiTheme="minorHAnsi" w:cs="Arial"/>
                <w:sz w:val="18"/>
                <w:szCs w:val="18"/>
              </w:rPr>
            </w:pPr>
            <w:r>
              <w:rPr>
                <w:rFonts w:asciiTheme="minorHAnsi" w:hAnsiTheme="minorHAnsi" w:cs="Arial"/>
                <w:sz w:val="18"/>
                <w:szCs w:val="18"/>
              </w:rPr>
              <w:t>3 524 999</w:t>
            </w:r>
          </w:p>
        </w:tc>
        <w:tc>
          <w:tcPr>
            <w:tcW w:w="1377" w:type="dxa"/>
            <w:tcBorders>
              <w:top w:val="single" w:sz="4" w:space="0" w:color="auto"/>
              <w:left w:val="single" w:sz="4" w:space="0" w:color="auto"/>
              <w:bottom w:val="single" w:sz="4" w:space="0" w:color="auto"/>
              <w:right w:val="single" w:sz="4" w:space="0" w:color="auto"/>
            </w:tcBorders>
            <w:vAlign w:val="bottom"/>
          </w:tcPr>
          <w:p w14:paraId="4BA3DAA5" w14:textId="77777777" w:rsidR="003D3961" w:rsidRPr="006F508B" w:rsidRDefault="003D3961"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807C94D"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DC27541"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818EFC3"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FB31209"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3C7C966"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28617B5"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D4869CC"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E0F984A" w14:textId="77777777" w:rsidR="003D3961"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3 524 999</w:t>
            </w:r>
          </w:p>
        </w:tc>
      </w:tr>
      <w:tr w:rsidR="008E7CC6" w14:paraId="6B8E6F16" w14:textId="77777777" w:rsidTr="000F4111">
        <w:tc>
          <w:tcPr>
            <w:tcW w:w="2377" w:type="dxa"/>
            <w:tcBorders>
              <w:top w:val="single" w:sz="4" w:space="0" w:color="auto"/>
              <w:left w:val="single" w:sz="4" w:space="0" w:color="auto"/>
              <w:bottom w:val="single" w:sz="4" w:space="0" w:color="auto"/>
              <w:right w:val="single" w:sz="4" w:space="0" w:color="auto"/>
            </w:tcBorders>
          </w:tcPr>
          <w:p w14:paraId="59524BF3" w14:textId="77777777" w:rsidR="003D3961" w:rsidRPr="006F508B" w:rsidRDefault="008E24FF" w:rsidP="003A3B52">
            <w:pPr>
              <w:jc w:val="left"/>
              <w:rPr>
                <w:rFonts w:asciiTheme="minorHAnsi" w:hAnsiTheme="minorHAnsi" w:cs="Arial"/>
                <w:sz w:val="18"/>
                <w:szCs w:val="18"/>
              </w:rPr>
            </w:pPr>
            <w:r>
              <w:rPr>
                <w:rFonts w:asciiTheme="minorHAnsi" w:hAnsiTheme="minorHAnsi" w:cs="Arial"/>
                <w:sz w:val="18"/>
                <w:szCs w:val="18"/>
              </w:rPr>
              <w:t>Örebro universitet: 30%</w:t>
            </w:r>
          </w:p>
        </w:tc>
        <w:tc>
          <w:tcPr>
            <w:tcW w:w="1601" w:type="dxa"/>
            <w:tcBorders>
              <w:top w:val="single" w:sz="4" w:space="0" w:color="auto"/>
              <w:left w:val="single" w:sz="4" w:space="0" w:color="auto"/>
              <w:bottom w:val="single" w:sz="4" w:space="0" w:color="auto"/>
              <w:right w:val="single" w:sz="4" w:space="0" w:color="auto"/>
            </w:tcBorders>
            <w:vAlign w:val="bottom"/>
          </w:tcPr>
          <w:p w14:paraId="45389C38" w14:textId="77777777" w:rsidR="003D3961" w:rsidRPr="006F508B" w:rsidRDefault="008E24FF" w:rsidP="0030073D">
            <w:pPr>
              <w:jc w:val="right"/>
              <w:rPr>
                <w:rFonts w:asciiTheme="minorHAnsi" w:hAnsiTheme="minorHAnsi" w:cs="Arial"/>
                <w:sz w:val="18"/>
                <w:szCs w:val="18"/>
              </w:rPr>
            </w:pPr>
            <w:r>
              <w:rPr>
                <w:rFonts w:asciiTheme="minorHAnsi" w:hAnsiTheme="minorHAnsi" w:cs="Arial"/>
                <w:sz w:val="18"/>
                <w:szCs w:val="18"/>
              </w:rPr>
              <w:t>3 524 999</w:t>
            </w:r>
          </w:p>
        </w:tc>
        <w:tc>
          <w:tcPr>
            <w:tcW w:w="1377" w:type="dxa"/>
            <w:tcBorders>
              <w:top w:val="single" w:sz="4" w:space="0" w:color="auto"/>
              <w:left w:val="single" w:sz="4" w:space="0" w:color="auto"/>
              <w:bottom w:val="single" w:sz="4" w:space="0" w:color="auto"/>
              <w:right w:val="single" w:sz="4" w:space="0" w:color="auto"/>
            </w:tcBorders>
            <w:vAlign w:val="bottom"/>
          </w:tcPr>
          <w:p w14:paraId="27CDDC3F" w14:textId="77777777" w:rsidR="003D3961" w:rsidRPr="006F508B" w:rsidRDefault="003D3961"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F8736CE"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14E2F1D"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F7240CE"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D2CED6F"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F9DA9EA"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E8C7A1C"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E3540A4"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BFD9D76" w14:textId="77777777" w:rsidR="003D3961"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3 524 999</w:t>
            </w:r>
          </w:p>
        </w:tc>
      </w:tr>
      <w:tr w:rsidR="008E7CC6" w14:paraId="4C8D2601"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52489A2C" w14:textId="77777777" w:rsidR="003D3961" w:rsidRPr="006F508B" w:rsidRDefault="008E24FF">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64F7B80" w14:textId="77777777" w:rsidR="003D3961"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7 049 998</w:t>
            </w:r>
          </w:p>
        </w:tc>
        <w:tc>
          <w:tcPr>
            <w:tcW w:w="1377" w:type="dxa"/>
            <w:tcBorders>
              <w:top w:val="single" w:sz="4" w:space="0" w:color="auto"/>
              <w:left w:val="single" w:sz="4" w:space="0" w:color="auto"/>
              <w:bottom w:val="single" w:sz="4" w:space="0" w:color="auto"/>
              <w:right w:val="single" w:sz="4" w:space="0" w:color="auto"/>
            </w:tcBorders>
            <w:vAlign w:val="bottom"/>
            <w:hideMark/>
          </w:tcPr>
          <w:p w14:paraId="7241BE74"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F3469FD"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8D306DE"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2BB6B6F"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B1553AB"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C37B8DC"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0BBC5F0"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EA53EF6"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46D34BD" w14:textId="77777777" w:rsidR="003D3961"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7 049 998</w:t>
            </w:r>
          </w:p>
        </w:tc>
      </w:tr>
      <w:tr w:rsidR="008E7CC6" w14:paraId="5784658A" w14:textId="77777777" w:rsidTr="000F4111">
        <w:tc>
          <w:tcPr>
            <w:tcW w:w="2377" w:type="dxa"/>
            <w:tcBorders>
              <w:top w:val="single" w:sz="4" w:space="0" w:color="auto"/>
              <w:left w:val="single" w:sz="4" w:space="0" w:color="auto"/>
              <w:bottom w:val="single" w:sz="4" w:space="0" w:color="auto"/>
              <w:right w:val="single" w:sz="4" w:space="0" w:color="auto"/>
            </w:tcBorders>
          </w:tcPr>
          <w:p w14:paraId="5DF7CB0E" w14:textId="77777777" w:rsidR="009251BA" w:rsidRPr="006F508B" w:rsidRDefault="008E24FF"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635B7FF" w14:textId="77777777" w:rsidR="009251BA"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7 049 998</w:t>
            </w:r>
          </w:p>
        </w:tc>
        <w:tc>
          <w:tcPr>
            <w:tcW w:w="1377" w:type="dxa"/>
            <w:tcBorders>
              <w:top w:val="single" w:sz="4" w:space="0" w:color="auto"/>
              <w:left w:val="single" w:sz="4" w:space="0" w:color="auto"/>
              <w:bottom w:val="single" w:sz="4" w:space="0" w:color="auto"/>
              <w:right w:val="single" w:sz="4" w:space="0" w:color="auto"/>
            </w:tcBorders>
            <w:vAlign w:val="bottom"/>
          </w:tcPr>
          <w:p w14:paraId="55E0784B" w14:textId="77777777" w:rsidR="009251BA" w:rsidRPr="006F508B" w:rsidRDefault="009251BA"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F73BA1A" w14:textId="77777777" w:rsidR="009251BA" w:rsidRPr="006F508B" w:rsidRDefault="009251BA"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5B73DA7" w14:textId="77777777" w:rsidR="009251BA" w:rsidRPr="006F508B" w:rsidRDefault="009251BA"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1C51113"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02CE4D7"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553C4E7"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9B59F9F"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7B95819"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C759FE8" w14:textId="77777777" w:rsidR="009251BA"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7 049 998</w:t>
            </w:r>
          </w:p>
        </w:tc>
      </w:tr>
      <w:tr w:rsidR="008E7CC6" w14:paraId="43C4FA75" w14:textId="77777777" w:rsidTr="000F4111">
        <w:tc>
          <w:tcPr>
            <w:tcW w:w="3978" w:type="dxa"/>
            <w:gridSpan w:val="2"/>
            <w:tcBorders>
              <w:top w:val="single" w:sz="4" w:space="0" w:color="auto"/>
              <w:left w:val="single" w:sz="4" w:space="0" w:color="auto"/>
              <w:bottom w:val="single" w:sz="4" w:space="0" w:color="auto"/>
              <w:right w:val="nil"/>
            </w:tcBorders>
          </w:tcPr>
          <w:p w14:paraId="0D384C4F" w14:textId="77777777" w:rsidR="000F4111" w:rsidRPr="006F508B" w:rsidRDefault="008E24FF"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43D418C3"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3AC6D52B"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78ECB4C6"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2BE00E2F"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4D8CFD76"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34E47049"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AB460E2"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34F59911"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4CFDE848" w14:textId="77777777" w:rsidR="000F4111" w:rsidRPr="006F508B" w:rsidRDefault="000F4111" w:rsidP="003A0E25">
            <w:pPr>
              <w:jc w:val="left"/>
              <w:rPr>
                <w:rFonts w:asciiTheme="minorHAnsi" w:hAnsiTheme="minorHAnsi" w:cs="Arial"/>
                <w:b/>
                <w:sz w:val="18"/>
                <w:szCs w:val="18"/>
              </w:rPr>
            </w:pPr>
          </w:p>
        </w:tc>
      </w:tr>
      <w:tr w:rsidR="008E7CC6" w14:paraId="53F5F57C" w14:textId="77777777" w:rsidTr="000F4111">
        <w:tc>
          <w:tcPr>
            <w:tcW w:w="2377" w:type="dxa"/>
            <w:tcBorders>
              <w:top w:val="single" w:sz="4" w:space="0" w:color="auto"/>
              <w:left w:val="single" w:sz="4" w:space="0" w:color="auto"/>
              <w:bottom w:val="single" w:sz="4" w:space="0" w:color="auto"/>
              <w:right w:val="single" w:sz="4" w:space="0" w:color="auto"/>
            </w:tcBorders>
          </w:tcPr>
          <w:p w14:paraId="76C92E58" w14:textId="77777777" w:rsidR="003A0E25" w:rsidRPr="006F508B" w:rsidRDefault="008E24FF"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F03EFFD"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51A86DD"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5B4B0D8"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FF0F8F4"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A8B821A"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50B1B02"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617BCFF"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7BA4EFE"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1751D46"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4F0C657" w14:textId="77777777" w:rsidR="003A0E25"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0</w:t>
            </w:r>
          </w:p>
        </w:tc>
      </w:tr>
      <w:tr w:rsidR="008E7CC6" w14:paraId="62054CED" w14:textId="77777777" w:rsidTr="000F4111">
        <w:tc>
          <w:tcPr>
            <w:tcW w:w="3978" w:type="dxa"/>
            <w:gridSpan w:val="2"/>
            <w:tcBorders>
              <w:top w:val="single" w:sz="4" w:space="0" w:color="auto"/>
              <w:left w:val="single" w:sz="4" w:space="0" w:color="auto"/>
              <w:bottom w:val="single" w:sz="4" w:space="0" w:color="auto"/>
              <w:right w:val="nil"/>
            </w:tcBorders>
          </w:tcPr>
          <w:p w14:paraId="1DD775E2" w14:textId="77777777" w:rsidR="000F4111" w:rsidRPr="006F508B" w:rsidRDefault="008E24FF"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6DD21ECA"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30F4145C"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1EBDD355"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73612969"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717E908F"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1F7CC20D"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102D2931"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2F9206AE"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10171ECD" w14:textId="77777777" w:rsidR="000F4111" w:rsidRPr="006F508B" w:rsidRDefault="000F4111">
            <w:pPr>
              <w:jc w:val="left"/>
              <w:rPr>
                <w:rFonts w:asciiTheme="minorHAnsi" w:hAnsiTheme="minorHAnsi" w:cs="Arial"/>
                <w:b/>
                <w:sz w:val="18"/>
                <w:szCs w:val="18"/>
              </w:rPr>
            </w:pPr>
          </w:p>
        </w:tc>
      </w:tr>
      <w:tr w:rsidR="008E7CC6" w14:paraId="1DD9024B" w14:textId="77777777" w:rsidTr="000F4111">
        <w:tc>
          <w:tcPr>
            <w:tcW w:w="2377" w:type="dxa"/>
            <w:tcBorders>
              <w:top w:val="single" w:sz="4" w:space="0" w:color="auto"/>
              <w:left w:val="single" w:sz="4" w:space="0" w:color="auto"/>
              <w:bottom w:val="single" w:sz="4" w:space="0" w:color="auto"/>
              <w:right w:val="single" w:sz="4" w:space="0" w:color="auto"/>
            </w:tcBorders>
          </w:tcPr>
          <w:p w14:paraId="0065119E"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406194FE"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A9DAFC2"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E6CABC0"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A05AB67"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68D99A2"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14BC893"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35A7863"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0C91E4C"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E9C0328"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231DC31" w14:textId="77777777" w:rsidR="003A3B52" w:rsidRPr="006F508B" w:rsidRDefault="003A3B52" w:rsidP="0030073D">
            <w:pPr>
              <w:jc w:val="right"/>
              <w:rPr>
                <w:rFonts w:asciiTheme="minorHAnsi" w:hAnsiTheme="minorHAnsi" w:cs="Arial"/>
                <w:b/>
                <w:sz w:val="18"/>
                <w:szCs w:val="18"/>
              </w:rPr>
            </w:pPr>
          </w:p>
        </w:tc>
      </w:tr>
      <w:tr w:rsidR="008E7CC6" w14:paraId="0ABCE94C"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2939BD75" w14:textId="77777777" w:rsidR="003D3961" w:rsidRPr="006F508B" w:rsidRDefault="008E24FF">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2725EC8D"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4F095CA"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CAF6BE8"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0CB7123"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7BFF4A1"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A187EB6"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8C1D043"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E5F8F15"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300CBF4"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09D39BD" w14:textId="77777777" w:rsidR="003D3961"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0</w:t>
            </w:r>
          </w:p>
        </w:tc>
      </w:tr>
      <w:tr w:rsidR="008E7CC6" w14:paraId="63907B0D"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0C4EAFBA" w14:textId="77777777" w:rsidR="003D3961" w:rsidRPr="006F508B" w:rsidRDefault="008E24FF" w:rsidP="00092793">
            <w:pPr>
              <w:jc w:val="left"/>
              <w:rPr>
                <w:rFonts w:asciiTheme="minorHAnsi" w:hAnsiTheme="minorHAnsi" w:cs="Arial"/>
                <w:b/>
                <w:sz w:val="18"/>
                <w:szCs w:val="18"/>
              </w:rPr>
            </w:pPr>
            <w:r>
              <w:rPr>
                <w:rFonts w:asciiTheme="minorHAnsi" w:hAnsiTheme="minorHAnsi" w:cs="Arial"/>
                <w:b/>
                <w:sz w:val="18"/>
                <w:szCs w:val="18"/>
              </w:rPr>
              <w:lastRenderedPageBreak/>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1B81F01"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4F8A3830"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049A6694"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25DE6C7"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76B1DCF"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3636CE9"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855F0E6"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407819E"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F0470F9"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486EF3EC" w14:textId="77777777" w:rsidR="003D3961" w:rsidRPr="006F508B" w:rsidRDefault="008E24FF" w:rsidP="0030073D">
            <w:pPr>
              <w:jc w:val="right"/>
              <w:rPr>
                <w:rFonts w:asciiTheme="minorHAnsi" w:hAnsiTheme="minorHAnsi" w:cs="Arial"/>
                <w:b/>
                <w:sz w:val="18"/>
                <w:szCs w:val="18"/>
              </w:rPr>
            </w:pPr>
            <w:r>
              <w:rPr>
                <w:rFonts w:asciiTheme="minorHAnsi" w:hAnsiTheme="minorHAnsi" w:cs="Arial"/>
                <w:b/>
                <w:sz w:val="18"/>
                <w:szCs w:val="18"/>
              </w:rPr>
              <w:t>0</w:t>
            </w:r>
          </w:p>
        </w:tc>
      </w:tr>
      <w:tr w:rsidR="008E7CC6" w14:paraId="568907C6" w14:textId="77777777" w:rsidTr="000F4111">
        <w:tc>
          <w:tcPr>
            <w:tcW w:w="2377" w:type="dxa"/>
            <w:tcBorders>
              <w:top w:val="single" w:sz="4" w:space="0" w:color="auto"/>
              <w:left w:val="single" w:sz="4" w:space="0" w:color="auto"/>
              <w:bottom w:val="single" w:sz="4" w:space="0" w:color="auto"/>
              <w:right w:val="single" w:sz="4" w:space="0" w:color="auto"/>
            </w:tcBorders>
          </w:tcPr>
          <w:p w14:paraId="38CD8527" w14:textId="77777777" w:rsidR="00144E53" w:rsidRDefault="008E24FF"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3F7A046E" w14:textId="77777777" w:rsidR="00144E53" w:rsidRDefault="008E24FF" w:rsidP="0030073D">
            <w:pPr>
              <w:jc w:val="right"/>
              <w:rPr>
                <w:rFonts w:asciiTheme="minorHAnsi" w:hAnsiTheme="minorHAnsi" w:cs="Arial"/>
                <w:b/>
                <w:sz w:val="18"/>
                <w:szCs w:val="18"/>
              </w:rPr>
            </w:pPr>
            <w:r>
              <w:rPr>
                <w:rFonts w:asciiTheme="minorHAnsi" w:hAnsiTheme="minorHAnsi" w:cs="Arial"/>
                <w:b/>
                <w:sz w:val="18"/>
                <w:szCs w:val="18"/>
              </w:rPr>
              <w:t>7 049 998</w:t>
            </w:r>
          </w:p>
        </w:tc>
        <w:tc>
          <w:tcPr>
            <w:tcW w:w="1377" w:type="dxa"/>
            <w:tcBorders>
              <w:top w:val="single" w:sz="4" w:space="0" w:color="auto"/>
              <w:left w:val="single" w:sz="4" w:space="0" w:color="auto"/>
              <w:bottom w:val="single" w:sz="4" w:space="0" w:color="auto"/>
              <w:right w:val="single" w:sz="4" w:space="0" w:color="auto"/>
            </w:tcBorders>
            <w:vAlign w:val="bottom"/>
          </w:tcPr>
          <w:p w14:paraId="4708D2F1" w14:textId="77777777" w:rsidR="00144E53" w:rsidRDefault="00144E53"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8913F5E" w14:textId="77777777" w:rsidR="00144E53" w:rsidRDefault="00144E53"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738CE7E" w14:textId="77777777" w:rsidR="00144E53" w:rsidRDefault="00144E53"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9568D58"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8792D15"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BC33660"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B09E01D"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4E766D7"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C6129B0" w14:textId="77777777" w:rsidR="00144E53" w:rsidRDefault="008E24FF" w:rsidP="0030073D">
            <w:pPr>
              <w:jc w:val="right"/>
              <w:rPr>
                <w:rFonts w:asciiTheme="minorHAnsi" w:hAnsiTheme="minorHAnsi" w:cs="Arial"/>
                <w:b/>
                <w:sz w:val="18"/>
                <w:szCs w:val="18"/>
              </w:rPr>
            </w:pPr>
            <w:r>
              <w:rPr>
                <w:rFonts w:asciiTheme="minorHAnsi" w:hAnsiTheme="minorHAnsi" w:cs="Arial"/>
                <w:b/>
                <w:sz w:val="18"/>
                <w:szCs w:val="18"/>
              </w:rPr>
              <w:t>7 049 998</w:t>
            </w:r>
          </w:p>
        </w:tc>
      </w:tr>
    </w:tbl>
    <w:p w14:paraId="61FC11AB" w14:textId="77777777" w:rsidR="007D23EA" w:rsidRPr="004F7F68" w:rsidRDefault="008E24FF">
      <w:pPr>
        <w:rPr>
          <w:rFonts w:asciiTheme="minorHAnsi" w:hAnsiTheme="minorHAnsi" w:cstheme="minorHAnsi"/>
          <w:b/>
        </w:rPr>
      </w:pPr>
      <w:r w:rsidRPr="004F7F68">
        <w:rPr>
          <w:rFonts w:asciiTheme="minorHAnsi" w:hAnsiTheme="minorHAnsi" w:cstheme="minorHAnsi"/>
          <w:b/>
        </w:rPr>
        <w:t>Stödfinansiering</w:t>
      </w:r>
    </w:p>
    <w:p w14:paraId="1E3EA5B0"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2118"/>
        <w:gridCol w:w="1801"/>
        <w:gridCol w:w="428"/>
        <w:gridCol w:w="428"/>
        <w:gridCol w:w="428"/>
        <w:gridCol w:w="428"/>
        <w:gridCol w:w="428"/>
        <w:gridCol w:w="428"/>
        <w:gridCol w:w="428"/>
        <w:gridCol w:w="428"/>
        <w:gridCol w:w="1411"/>
      </w:tblGrid>
      <w:tr w:rsidR="008E7CC6" w14:paraId="3F393C73" w14:textId="77777777" w:rsidTr="00E31B97">
        <w:tc>
          <w:tcPr>
            <w:tcW w:w="1242" w:type="dxa"/>
            <w:shd w:val="clear" w:color="auto" w:fill="DBE5F1" w:themeFill="accent1" w:themeFillTint="33"/>
          </w:tcPr>
          <w:p w14:paraId="64671F3C" w14:textId="77777777" w:rsidR="00BB7A36" w:rsidRPr="0017012C" w:rsidRDefault="008E24FF"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632639E1" w14:textId="77777777" w:rsidR="00BB7A36" w:rsidRPr="0017012C" w:rsidRDefault="008E24FF" w:rsidP="00FE1117">
            <w:pPr>
              <w:jc w:val="center"/>
              <w:rPr>
                <w:rFonts w:asciiTheme="minorHAnsi" w:hAnsiTheme="minorHAnsi"/>
                <w:b/>
                <w:sz w:val="18"/>
                <w:szCs w:val="18"/>
              </w:rPr>
            </w:pPr>
            <w:r>
              <w:rPr>
                <w:rFonts w:asciiTheme="minorHAnsi" w:hAnsiTheme="minorHAnsi"/>
                <w:b/>
                <w:sz w:val="18"/>
                <w:szCs w:val="18"/>
              </w:rPr>
              <w:t>ÖREBRO UNIVERSITET</w:t>
            </w:r>
          </w:p>
        </w:tc>
        <w:tc>
          <w:tcPr>
            <w:tcW w:w="284" w:type="dxa"/>
            <w:shd w:val="clear" w:color="auto" w:fill="DBE5F1" w:themeFill="accent1" w:themeFillTint="33"/>
          </w:tcPr>
          <w:p w14:paraId="4C875AF5"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FB94A42"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0262BD57"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210673B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0F922DC5"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5F29376"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6101F35"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38A3282"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47C0819D" w14:textId="77777777" w:rsidR="00BB7A36" w:rsidRPr="0017012C" w:rsidRDefault="008E24FF" w:rsidP="00FE1117">
            <w:pPr>
              <w:jc w:val="center"/>
              <w:rPr>
                <w:rFonts w:asciiTheme="minorHAnsi" w:hAnsiTheme="minorHAnsi"/>
                <w:b/>
                <w:sz w:val="18"/>
                <w:szCs w:val="18"/>
              </w:rPr>
            </w:pPr>
            <w:r>
              <w:rPr>
                <w:rFonts w:asciiTheme="minorHAnsi" w:hAnsiTheme="minorHAnsi"/>
                <w:b/>
                <w:sz w:val="18"/>
                <w:szCs w:val="18"/>
              </w:rPr>
              <w:t>Totalt</w:t>
            </w:r>
          </w:p>
        </w:tc>
      </w:tr>
      <w:tr w:rsidR="008E7CC6" w14:paraId="081D8F3A" w14:textId="77777777" w:rsidTr="00E31B97">
        <w:tc>
          <w:tcPr>
            <w:tcW w:w="1242" w:type="dxa"/>
          </w:tcPr>
          <w:p w14:paraId="11D0EE82" w14:textId="77777777" w:rsidR="00BB7A36" w:rsidRPr="0017012C" w:rsidRDefault="008E24FF"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175AA5D4" w14:textId="77777777" w:rsidR="00BB7A36" w:rsidRPr="0017012C" w:rsidRDefault="008E24FF" w:rsidP="005069C1">
            <w:pPr>
              <w:jc w:val="right"/>
              <w:rPr>
                <w:rFonts w:asciiTheme="minorHAnsi" w:hAnsiTheme="minorHAnsi"/>
                <w:sz w:val="18"/>
                <w:szCs w:val="18"/>
              </w:rPr>
            </w:pPr>
            <w:r>
              <w:rPr>
                <w:rFonts w:asciiTheme="minorHAnsi" w:hAnsiTheme="minorHAnsi"/>
                <w:sz w:val="18"/>
                <w:szCs w:val="18"/>
              </w:rPr>
              <w:t>4 699 994</w:t>
            </w:r>
          </w:p>
        </w:tc>
        <w:tc>
          <w:tcPr>
            <w:tcW w:w="284" w:type="dxa"/>
            <w:vAlign w:val="bottom"/>
          </w:tcPr>
          <w:p w14:paraId="0B987D20" w14:textId="77777777" w:rsidR="00BB7A36" w:rsidRPr="0017012C" w:rsidRDefault="00BB7A36" w:rsidP="005069C1">
            <w:pPr>
              <w:jc w:val="right"/>
              <w:rPr>
                <w:rFonts w:asciiTheme="minorHAnsi" w:hAnsiTheme="minorHAnsi"/>
                <w:sz w:val="18"/>
                <w:szCs w:val="18"/>
              </w:rPr>
            </w:pPr>
          </w:p>
        </w:tc>
        <w:tc>
          <w:tcPr>
            <w:tcW w:w="284" w:type="dxa"/>
            <w:vAlign w:val="bottom"/>
          </w:tcPr>
          <w:p w14:paraId="7404F68F" w14:textId="77777777" w:rsidR="00BB7A36" w:rsidRPr="0017012C" w:rsidRDefault="00BB7A36" w:rsidP="005069C1">
            <w:pPr>
              <w:jc w:val="right"/>
              <w:rPr>
                <w:rFonts w:asciiTheme="minorHAnsi" w:hAnsiTheme="minorHAnsi"/>
                <w:sz w:val="18"/>
                <w:szCs w:val="18"/>
              </w:rPr>
            </w:pPr>
          </w:p>
        </w:tc>
        <w:tc>
          <w:tcPr>
            <w:tcW w:w="284" w:type="dxa"/>
            <w:vAlign w:val="bottom"/>
          </w:tcPr>
          <w:p w14:paraId="7D73C627" w14:textId="77777777" w:rsidR="00BB7A36" w:rsidRPr="0017012C" w:rsidRDefault="00BB7A36" w:rsidP="004039A2">
            <w:pPr>
              <w:jc w:val="right"/>
              <w:rPr>
                <w:rFonts w:asciiTheme="minorHAnsi" w:hAnsiTheme="minorHAnsi"/>
                <w:sz w:val="18"/>
                <w:szCs w:val="18"/>
              </w:rPr>
            </w:pPr>
          </w:p>
        </w:tc>
        <w:tc>
          <w:tcPr>
            <w:tcW w:w="284" w:type="dxa"/>
            <w:vAlign w:val="bottom"/>
          </w:tcPr>
          <w:p w14:paraId="5D85D042" w14:textId="77777777" w:rsidR="00BB7A36" w:rsidRPr="0017012C" w:rsidRDefault="00BB7A36" w:rsidP="005069C1">
            <w:pPr>
              <w:jc w:val="right"/>
              <w:rPr>
                <w:rFonts w:asciiTheme="minorHAnsi" w:hAnsiTheme="minorHAnsi"/>
                <w:sz w:val="18"/>
                <w:szCs w:val="18"/>
              </w:rPr>
            </w:pPr>
          </w:p>
        </w:tc>
        <w:tc>
          <w:tcPr>
            <w:tcW w:w="284" w:type="dxa"/>
            <w:vAlign w:val="bottom"/>
          </w:tcPr>
          <w:p w14:paraId="71936B2F" w14:textId="77777777" w:rsidR="00BB7A36" w:rsidRPr="0017012C" w:rsidRDefault="00BB7A36" w:rsidP="005069C1">
            <w:pPr>
              <w:jc w:val="right"/>
              <w:rPr>
                <w:rFonts w:asciiTheme="minorHAnsi" w:hAnsiTheme="minorHAnsi"/>
                <w:sz w:val="18"/>
                <w:szCs w:val="18"/>
              </w:rPr>
            </w:pPr>
          </w:p>
        </w:tc>
        <w:tc>
          <w:tcPr>
            <w:tcW w:w="284" w:type="dxa"/>
            <w:vAlign w:val="bottom"/>
          </w:tcPr>
          <w:p w14:paraId="3F83E9E7" w14:textId="77777777" w:rsidR="00BB7A36" w:rsidRPr="0017012C" w:rsidRDefault="00BB7A36" w:rsidP="005069C1">
            <w:pPr>
              <w:jc w:val="right"/>
              <w:rPr>
                <w:rFonts w:asciiTheme="minorHAnsi" w:hAnsiTheme="minorHAnsi"/>
                <w:sz w:val="18"/>
                <w:szCs w:val="18"/>
              </w:rPr>
            </w:pPr>
          </w:p>
        </w:tc>
        <w:tc>
          <w:tcPr>
            <w:tcW w:w="284" w:type="dxa"/>
            <w:vAlign w:val="bottom"/>
          </w:tcPr>
          <w:p w14:paraId="42B11843" w14:textId="77777777" w:rsidR="00BB7A36" w:rsidRPr="0017012C" w:rsidRDefault="00BB7A36" w:rsidP="005069C1">
            <w:pPr>
              <w:jc w:val="right"/>
              <w:rPr>
                <w:rFonts w:asciiTheme="minorHAnsi" w:hAnsiTheme="minorHAnsi"/>
                <w:sz w:val="18"/>
                <w:szCs w:val="18"/>
              </w:rPr>
            </w:pPr>
          </w:p>
        </w:tc>
        <w:tc>
          <w:tcPr>
            <w:tcW w:w="284" w:type="dxa"/>
            <w:vAlign w:val="bottom"/>
          </w:tcPr>
          <w:p w14:paraId="1EFC97E9" w14:textId="77777777" w:rsidR="00BB7A36" w:rsidRPr="0017012C" w:rsidRDefault="00BB7A36" w:rsidP="005069C1">
            <w:pPr>
              <w:jc w:val="right"/>
              <w:rPr>
                <w:rFonts w:asciiTheme="minorHAnsi" w:hAnsiTheme="minorHAnsi"/>
                <w:sz w:val="18"/>
                <w:szCs w:val="18"/>
              </w:rPr>
            </w:pPr>
          </w:p>
        </w:tc>
        <w:tc>
          <w:tcPr>
            <w:tcW w:w="284" w:type="dxa"/>
            <w:vAlign w:val="bottom"/>
          </w:tcPr>
          <w:p w14:paraId="5B5C89C1" w14:textId="77777777" w:rsidR="00BB7A36" w:rsidRPr="0017012C" w:rsidRDefault="008E24FF" w:rsidP="005069C1">
            <w:pPr>
              <w:jc w:val="right"/>
              <w:rPr>
                <w:rFonts w:asciiTheme="minorHAnsi" w:hAnsiTheme="minorHAnsi"/>
                <w:b/>
                <w:sz w:val="18"/>
                <w:szCs w:val="18"/>
              </w:rPr>
            </w:pPr>
            <w:r>
              <w:rPr>
                <w:rFonts w:asciiTheme="minorHAnsi" w:hAnsiTheme="minorHAnsi"/>
                <w:b/>
                <w:sz w:val="18"/>
                <w:szCs w:val="18"/>
              </w:rPr>
              <w:t>4 699 994</w:t>
            </w:r>
          </w:p>
        </w:tc>
      </w:tr>
    </w:tbl>
    <w:p w14:paraId="710C5CF0" w14:textId="77777777" w:rsidR="009429D5" w:rsidRPr="0017012C" w:rsidRDefault="009429D5" w:rsidP="009429D5">
      <w:pPr>
        <w:rPr>
          <w:rFonts w:asciiTheme="minorHAnsi" w:hAnsiTheme="minorHAnsi"/>
          <w:sz w:val="18"/>
          <w:szCs w:val="18"/>
          <w:lang w:val="en-US"/>
        </w:rPr>
      </w:pPr>
    </w:p>
    <w:p w14:paraId="02565E39" w14:textId="77777777" w:rsidR="006504BB" w:rsidRPr="0017012C" w:rsidRDefault="006504BB">
      <w:pPr>
        <w:rPr>
          <w:rFonts w:asciiTheme="minorHAnsi" w:hAnsiTheme="minorHAnsi"/>
          <w:sz w:val="18"/>
          <w:szCs w:val="18"/>
        </w:rPr>
      </w:pPr>
    </w:p>
    <w:p w14:paraId="46696E13" w14:textId="77777777" w:rsidR="00EF737E" w:rsidRDefault="00EF737E">
      <w:pPr>
        <w:rPr>
          <w:rFonts w:asciiTheme="minorHAnsi" w:hAnsiTheme="minorHAnsi" w:cstheme="minorHAnsi"/>
        </w:rPr>
      </w:pPr>
    </w:p>
    <w:p w14:paraId="55B09FAD" w14:textId="77777777" w:rsidR="00EF737E" w:rsidRPr="00EF737E" w:rsidRDefault="008E24FF">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8E7CC6" w14:paraId="326E0B49" w14:textId="77777777" w:rsidTr="00D11C6A">
        <w:tc>
          <w:tcPr>
            <w:tcW w:w="5637" w:type="dxa"/>
          </w:tcPr>
          <w:p w14:paraId="73EA9958" w14:textId="77777777" w:rsidR="00D11C6A" w:rsidRDefault="008E24FF" w:rsidP="00D11C6A">
            <w:pPr>
              <w:jc w:val="left"/>
            </w:pPr>
            <w:r>
              <w:t>Stödandel av faktiska kostnader</w:t>
            </w:r>
          </w:p>
        </w:tc>
        <w:tc>
          <w:tcPr>
            <w:tcW w:w="992" w:type="dxa"/>
          </w:tcPr>
          <w:p w14:paraId="0A09BB95" w14:textId="77777777" w:rsidR="00D11C6A" w:rsidRDefault="008E24FF" w:rsidP="00D11C6A">
            <w:pPr>
              <w:jc w:val="right"/>
            </w:pPr>
            <w:r>
              <w:rPr>
                <w:rFonts w:ascii="Cambria" w:hAnsi="Cambria"/>
                <w:sz w:val="22"/>
                <w:szCs w:val="22"/>
              </w:rPr>
              <w:t>40,00</w:t>
            </w:r>
            <w:r w:rsidRPr="00D11C6A">
              <w:rPr>
                <w:rFonts w:ascii="Cambria" w:hAnsi="Cambria"/>
                <w:sz w:val="22"/>
                <w:szCs w:val="22"/>
              </w:rPr>
              <w:t>%</w:t>
            </w:r>
          </w:p>
        </w:tc>
      </w:tr>
      <w:tr w:rsidR="008E7CC6" w14:paraId="4F039C97" w14:textId="77777777" w:rsidTr="00D11C6A">
        <w:tc>
          <w:tcPr>
            <w:tcW w:w="5637" w:type="dxa"/>
          </w:tcPr>
          <w:p w14:paraId="42B3C649" w14:textId="77777777" w:rsidR="00675F92" w:rsidRDefault="008E24FF" w:rsidP="00D11C6A">
            <w:r>
              <w:t>Stödandel av totala kostnader</w:t>
            </w:r>
          </w:p>
        </w:tc>
        <w:tc>
          <w:tcPr>
            <w:tcW w:w="992" w:type="dxa"/>
          </w:tcPr>
          <w:p w14:paraId="05CAC566" w14:textId="77777777" w:rsidR="00675F92" w:rsidRDefault="008E24FF" w:rsidP="00D11C6A">
            <w:pPr>
              <w:jc w:val="right"/>
              <w:rPr>
                <w:rFonts w:ascii="Cambria" w:hAnsi="Cambria"/>
                <w:sz w:val="22"/>
                <w:szCs w:val="22"/>
              </w:rPr>
            </w:pPr>
            <w:r>
              <w:rPr>
                <w:rFonts w:ascii="Cambria" w:hAnsi="Cambria"/>
                <w:sz w:val="22"/>
                <w:szCs w:val="22"/>
              </w:rPr>
              <w:t>40,00%</w:t>
            </w:r>
          </w:p>
        </w:tc>
      </w:tr>
      <w:tr w:rsidR="008E7CC6" w14:paraId="45D43803" w14:textId="77777777" w:rsidTr="00D11C6A">
        <w:tc>
          <w:tcPr>
            <w:tcW w:w="5637" w:type="dxa"/>
          </w:tcPr>
          <w:p w14:paraId="589B3215" w14:textId="77777777" w:rsidR="00D11C6A" w:rsidRDefault="008E24FF" w:rsidP="00D11C6A">
            <w:pPr>
              <w:jc w:val="left"/>
            </w:pPr>
            <w:r>
              <w:t>Stödandel av stödgrundande finansiering</w:t>
            </w:r>
          </w:p>
        </w:tc>
        <w:tc>
          <w:tcPr>
            <w:tcW w:w="992" w:type="dxa"/>
          </w:tcPr>
          <w:p w14:paraId="54DD38AD" w14:textId="77777777" w:rsidR="00D11C6A" w:rsidRDefault="008E24FF" w:rsidP="00D11C6A">
            <w:pPr>
              <w:jc w:val="right"/>
            </w:pPr>
            <w:r>
              <w:rPr>
                <w:rFonts w:ascii="Cambria" w:hAnsi="Cambria"/>
                <w:sz w:val="22"/>
                <w:szCs w:val="22"/>
              </w:rPr>
              <w:t>40,00</w:t>
            </w:r>
            <w:r w:rsidRPr="00D11C6A">
              <w:rPr>
                <w:rFonts w:ascii="Cambria" w:hAnsi="Cambria"/>
                <w:sz w:val="22"/>
                <w:szCs w:val="22"/>
              </w:rPr>
              <w:t>%</w:t>
            </w:r>
          </w:p>
        </w:tc>
      </w:tr>
      <w:tr w:rsidR="008E7CC6" w14:paraId="511D39A6" w14:textId="77777777" w:rsidTr="00D11C6A">
        <w:tc>
          <w:tcPr>
            <w:tcW w:w="5637" w:type="dxa"/>
          </w:tcPr>
          <w:p w14:paraId="7975ABE5" w14:textId="77777777" w:rsidR="00D11C6A" w:rsidRDefault="008E24FF" w:rsidP="00D11C6A">
            <w:pPr>
              <w:jc w:val="left"/>
            </w:pPr>
            <w:r>
              <w:t>Stödandel av total finansiering</w:t>
            </w:r>
          </w:p>
        </w:tc>
        <w:tc>
          <w:tcPr>
            <w:tcW w:w="992" w:type="dxa"/>
          </w:tcPr>
          <w:p w14:paraId="3250641B" w14:textId="77777777" w:rsidR="00D11C6A" w:rsidRDefault="008E24FF" w:rsidP="00D11C6A">
            <w:pPr>
              <w:jc w:val="right"/>
            </w:pPr>
            <w:r>
              <w:rPr>
                <w:rFonts w:ascii="Cambria" w:hAnsi="Cambria"/>
                <w:sz w:val="22"/>
                <w:szCs w:val="22"/>
              </w:rPr>
              <w:t>40,00</w:t>
            </w:r>
            <w:r w:rsidRPr="00D11C6A">
              <w:rPr>
                <w:rFonts w:ascii="Cambria" w:hAnsi="Cambria"/>
                <w:sz w:val="22"/>
                <w:szCs w:val="22"/>
              </w:rPr>
              <w:t>%</w:t>
            </w:r>
          </w:p>
        </w:tc>
      </w:tr>
      <w:tr w:rsidR="008E7CC6" w14:paraId="0C9B0BD9" w14:textId="77777777" w:rsidTr="00D11C6A">
        <w:tc>
          <w:tcPr>
            <w:tcW w:w="5637" w:type="dxa"/>
          </w:tcPr>
          <w:p w14:paraId="693966F9" w14:textId="77777777" w:rsidR="00D11C6A" w:rsidRDefault="008E24FF" w:rsidP="00D11C6A">
            <w:pPr>
              <w:jc w:val="left"/>
            </w:pPr>
            <w:r>
              <w:t>Andel annan offentlig finansiering</w:t>
            </w:r>
          </w:p>
        </w:tc>
        <w:tc>
          <w:tcPr>
            <w:tcW w:w="992" w:type="dxa"/>
          </w:tcPr>
          <w:p w14:paraId="5A305E35" w14:textId="77777777" w:rsidR="00D11C6A" w:rsidRDefault="008E24FF" w:rsidP="00D11C6A">
            <w:pPr>
              <w:jc w:val="right"/>
            </w:pPr>
            <w:r>
              <w:rPr>
                <w:rFonts w:ascii="Cambria" w:hAnsi="Cambria"/>
                <w:sz w:val="22"/>
                <w:szCs w:val="22"/>
              </w:rPr>
              <w:t>60,00</w:t>
            </w:r>
            <w:r w:rsidRPr="00D11C6A">
              <w:rPr>
                <w:rFonts w:ascii="Cambria" w:hAnsi="Cambria"/>
                <w:sz w:val="22"/>
                <w:szCs w:val="22"/>
              </w:rPr>
              <w:t>%</w:t>
            </w:r>
          </w:p>
        </w:tc>
      </w:tr>
      <w:tr w:rsidR="008E7CC6" w14:paraId="11C28976" w14:textId="77777777" w:rsidTr="00D11C6A">
        <w:tc>
          <w:tcPr>
            <w:tcW w:w="5637" w:type="dxa"/>
          </w:tcPr>
          <w:p w14:paraId="33222939" w14:textId="77777777" w:rsidR="003810B1" w:rsidRDefault="008E24FF" w:rsidP="003810B1">
            <w:pPr>
              <w:jc w:val="left"/>
            </w:pPr>
            <w:r>
              <w:t>Andel offentlig finansiering</w:t>
            </w:r>
          </w:p>
        </w:tc>
        <w:tc>
          <w:tcPr>
            <w:tcW w:w="992" w:type="dxa"/>
          </w:tcPr>
          <w:p w14:paraId="40943BAF" w14:textId="77777777" w:rsidR="003810B1" w:rsidRDefault="008E24FF" w:rsidP="00D11C6A">
            <w:pPr>
              <w:jc w:val="right"/>
              <w:rPr>
                <w:rFonts w:ascii="Cambria" w:hAnsi="Cambria"/>
                <w:sz w:val="22"/>
                <w:szCs w:val="22"/>
              </w:rPr>
            </w:pPr>
            <w:r>
              <w:rPr>
                <w:rFonts w:ascii="Cambria" w:hAnsi="Cambria"/>
                <w:sz w:val="22"/>
                <w:szCs w:val="22"/>
              </w:rPr>
              <w:t>100,00%</w:t>
            </w:r>
          </w:p>
        </w:tc>
      </w:tr>
      <w:tr w:rsidR="008E7CC6" w14:paraId="50400ACE" w14:textId="77777777" w:rsidTr="00D11C6A">
        <w:tc>
          <w:tcPr>
            <w:tcW w:w="5637" w:type="dxa"/>
          </w:tcPr>
          <w:p w14:paraId="6F202205" w14:textId="77777777" w:rsidR="00D11C6A" w:rsidRDefault="008E24FF" w:rsidP="00D11C6A">
            <w:pPr>
              <w:jc w:val="left"/>
            </w:pPr>
            <w:r>
              <w:t>Andel privat finansiering</w:t>
            </w:r>
          </w:p>
        </w:tc>
        <w:tc>
          <w:tcPr>
            <w:tcW w:w="992" w:type="dxa"/>
          </w:tcPr>
          <w:p w14:paraId="3EC615D3" w14:textId="77777777" w:rsidR="00D11C6A" w:rsidRDefault="008E24FF" w:rsidP="00D11C6A">
            <w:pPr>
              <w:jc w:val="right"/>
            </w:pPr>
            <w:r>
              <w:rPr>
                <w:rFonts w:ascii="Cambria" w:hAnsi="Cambria"/>
                <w:sz w:val="22"/>
                <w:szCs w:val="22"/>
              </w:rPr>
              <w:t>0,00</w:t>
            </w:r>
            <w:r w:rsidRPr="00D11C6A">
              <w:rPr>
                <w:rFonts w:ascii="Cambria" w:hAnsi="Cambria"/>
                <w:sz w:val="22"/>
                <w:szCs w:val="22"/>
              </w:rPr>
              <w:t>%</w:t>
            </w:r>
          </w:p>
        </w:tc>
      </w:tr>
    </w:tbl>
    <w:p w14:paraId="43EB61CB" w14:textId="77777777" w:rsidR="00D11C6A" w:rsidRDefault="00D11C6A" w:rsidP="00BC5A0D"/>
    <w:p w14:paraId="3813843C" w14:textId="77777777" w:rsidR="00581901" w:rsidRPr="00D11C6A" w:rsidRDefault="00581901">
      <w:pPr>
        <w:rPr>
          <w:rFonts w:ascii="Cambria" w:hAnsi="Cambria"/>
          <w:sz w:val="22"/>
          <w:szCs w:val="22"/>
        </w:rPr>
      </w:pPr>
    </w:p>
    <w:p w14:paraId="5FC4C351" w14:textId="77777777" w:rsidR="00EF737E" w:rsidRDefault="008E24FF">
      <w:pPr>
        <w:spacing w:after="200" w:line="276" w:lineRule="auto"/>
        <w:rPr>
          <w:rFonts w:asciiTheme="minorHAnsi" w:hAnsiTheme="minorHAnsi" w:cstheme="minorHAnsi"/>
        </w:rPr>
      </w:pPr>
      <w:r>
        <w:rPr>
          <w:rFonts w:asciiTheme="minorHAnsi" w:hAnsiTheme="minorHAnsi" w:cstheme="minorHAnsi"/>
        </w:rPr>
        <w:br w:type="page"/>
      </w:r>
    </w:p>
    <w:p w14:paraId="1A85EC3F" w14:textId="77777777" w:rsidR="00B81FFA" w:rsidRPr="004F7F68" w:rsidRDefault="00B81FFA">
      <w:pPr>
        <w:rPr>
          <w:rFonts w:asciiTheme="minorHAnsi" w:hAnsiTheme="minorHAnsi" w:cstheme="minorHAnsi"/>
        </w:rPr>
      </w:pPr>
    </w:p>
    <w:p w14:paraId="1EC4DCFE" w14:textId="77777777" w:rsidR="00493AE2" w:rsidRPr="004F7F68" w:rsidRDefault="008E24FF" w:rsidP="00493AE2">
      <w:pPr>
        <w:pStyle w:val="Rubrik2numrerad"/>
        <w:rPr>
          <w:rFonts w:asciiTheme="minorHAnsi" w:hAnsiTheme="minorHAnsi" w:cstheme="minorHAnsi"/>
        </w:rPr>
      </w:pPr>
      <w:r w:rsidRPr="004F7F68">
        <w:rPr>
          <w:rFonts w:asciiTheme="minorHAnsi" w:hAnsiTheme="minorHAnsi" w:cstheme="minorHAnsi"/>
        </w:rPr>
        <w:t>Förskott</w:t>
      </w:r>
    </w:p>
    <w:p w14:paraId="015EC748" w14:textId="77777777" w:rsidR="00493AE2" w:rsidRPr="004F7F68" w:rsidRDefault="008E24FF">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2C0FC1D1" w14:textId="77777777" w:rsidR="00493AE2" w:rsidRPr="004F7F68" w:rsidRDefault="008E24FF">
      <w:pPr>
        <w:rPr>
          <w:rFonts w:asciiTheme="minorHAnsi" w:hAnsiTheme="minorHAnsi" w:cstheme="minorHAnsi"/>
        </w:rPr>
      </w:pPr>
      <w:r w:rsidRPr="004F7F68">
        <w:rPr>
          <w:rFonts w:asciiTheme="minorHAnsi" w:hAnsiTheme="minorHAnsi" w:cstheme="minorHAnsi"/>
        </w:rPr>
        <w:t xml:space="preserve">Motivering: </w:t>
      </w:r>
    </w:p>
    <w:p w14:paraId="738B2C4A" w14:textId="77777777" w:rsidR="00493AE2" w:rsidRPr="004F7F68" w:rsidRDefault="00493AE2">
      <w:pPr>
        <w:rPr>
          <w:rFonts w:asciiTheme="minorHAnsi" w:hAnsiTheme="minorHAnsi" w:cstheme="minorHAnsi"/>
        </w:rPr>
      </w:pPr>
    </w:p>
    <w:p w14:paraId="3D2F1585" w14:textId="77777777" w:rsidR="00493AE2" w:rsidRPr="004F7F68" w:rsidRDefault="008E24FF"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8E7CC6" w14:paraId="74772E90" w14:textId="77777777" w:rsidTr="00BC2701">
        <w:tc>
          <w:tcPr>
            <w:tcW w:w="2376" w:type="dxa"/>
          </w:tcPr>
          <w:p w14:paraId="5259707F" w14:textId="77777777" w:rsidR="00BC2701" w:rsidRDefault="008E24FF" w:rsidP="00F51A66">
            <w:pPr>
              <w:jc w:val="left"/>
            </w:pPr>
            <w:r>
              <w:t>Namn:</w:t>
            </w:r>
          </w:p>
        </w:tc>
        <w:tc>
          <w:tcPr>
            <w:tcW w:w="6521" w:type="dxa"/>
          </w:tcPr>
          <w:p w14:paraId="4C3DA887" w14:textId="77777777" w:rsidR="00BC2701" w:rsidRDefault="008E24FF" w:rsidP="00F51A66">
            <w:pPr>
              <w:jc w:val="left"/>
            </w:pPr>
            <w:r>
              <w:t>Amy Loutfi</w:t>
            </w:r>
          </w:p>
        </w:tc>
      </w:tr>
      <w:tr w:rsidR="008E7CC6" w14:paraId="1BB70B9C" w14:textId="77777777" w:rsidTr="00BC2701">
        <w:tc>
          <w:tcPr>
            <w:tcW w:w="2376" w:type="dxa"/>
          </w:tcPr>
          <w:p w14:paraId="1B423D41" w14:textId="77777777" w:rsidR="00BC2701" w:rsidRDefault="008E24FF" w:rsidP="00F51A66">
            <w:pPr>
              <w:jc w:val="left"/>
            </w:pPr>
            <w:r>
              <w:t>Telefonnummer:</w:t>
            </w:r>
          </w:p>
        </w:tc>
        <w:tc>
          <w:tcPr>
            <w:tcW w:w="6521" w:type="dxa"/>
          </w:tcPr>
          <w:p w14:paraId="5734B2AA" w14:textId="77777777" w:rsidR="00BC2701" w:rsidRDefault="008E24FF" w:rsidP="00F51A66">
            <w:pPr>
              <w:jc w:val="left"/>
            </w:pPr>
            <w:r>
              <w:t>019303000</w:t>
            </w:r>
          </w:p>
        </w:tc>
      </w:tr>
      <w:tr w:rsidR="008E7CC6" w14:paraId="70B94D81" w14:textId="77777777" w:rsidTr="00BC2701">
        <w:tc>
          <w:tcPr>
            <w:tcW w:w="2376" w:type="dxa"/>
          </w:tcPr>
          <w:p w14:paraId="58453012" w14:textId="77777777" w:rsidR="00BC2701" w:rsidRDefault="008E24FF" w:rsidP="00F51A66">
            <w:pPr>
              <w:jc w:val="left"/>
            </w:pPr>
            <w:r>
              <w:t>Mobiltelefonnummer:</w:t>
            </w:r>
          </w:p>
        </w:tc>
        <w:tc>
          <w:tcPr>
            <w:tcW w:w="6521" w:type="dxa"/>
          </w:tcPr>
          <w:p w14:paraId="7151F88E" w14:textId="77777777" w:rsidR="00BC2701" w:rsidRDefault="00BC2701" w:rsidP="00F51A66">
            <w:pPr>
              <w:jc w:val="left"/>
            </w:pPr>
          </w:p>
        </w:tc>
      </w:tr>
      <w:tr w:rsidR="008E7CC6" w14:paraId="11ACC2D6" w14:textId="77777777" w:rsidTr="00BC2701">
        <w:tc>
          <w:tcPr>
            <w:tcW w:w="2376" w:type="dxa"/>
          </w:tcPr>
          <w:p w14:paraId="0FDF39B0" w14:textId="77777777" w:rsidR="00BC2701" w:rsidRDefault="008E24FF" w:rsidP="00F51A66">
            <w:pPr>
              <w:jc w:val="left"/>
            </w:pPr>
            <w:r>
              <w:t>E-postadress:</w:t>
            </w:r>
          </w:p>
        </w:tc>
        <w:tc>
          <w:tcPr>
            <w:tcW w:w="6521" w:type="dxa"/>
          </w:tcPr>
          <w:p w14:paraId="01B4D71A" w14:textId="77777777" w:rsidR="00BC2701" w:rsidRDefault="008E24FF" w:rsidP="00F51A66">
            <w:pPr>
              <w:jc w:val="left"/>
            </w:pPr>
            <w:r>
              <w:t>amy.loutfi@oru.se</w:t>
            </w:r>
          </w:p>
        </w:tc>
      </w:tr>
      <w:tr w:rsidR="008E7CC6" w14:paraId="0A65EFDC" w14:textId="77777777" w:rsidTr="00BC2701">
        <w:tc>
          <w:tcPr>
            <w:tcW w:w="2376" w:type="dxa"/>
          </w:tcPr>
          <w:p w14:paraId="2BBB3CAD" w14:textId="77777777" w:rsidR="00BC2701" w:rsidRDefault="008E24FF" w:rsidP="00F51A66">
            <w:pPr>
              <w:jc w:val="left"/>
            </w:pPr>
            <w:r>
              <w:t>Roll:</w:t>
            </w:r>
          </w:p>
        </w:tc>
        <w:tc>
          <w:tcPr>
            <w:tcW w:w="6521" w:type="dxa"/>
          </w:tcPr>
          <w:p w14:paraId="4913746A" w14:textId="77777777" w:rsidR="00BC2701" w:rsidRDefault="008E24FF" w:rsidP="00F51A66">
            <w:pPr>
              <w:jc w:val="left"/>
            </w:pPr>
            <w:r>
              <w:t>Kontaktperson</w:t>
            </w:r>
          </w:p>
        </w:tc>
      </w:tr>
      <w:tr w:rsidR="008E7CC6" w14:paraId="617FFF4F" w14:textId="77777777" w:rsidTr="00BC2701">
        <w:tc>
          <w:tcPr>
            <w:tcW w:w="2376" w:type="dxa"/>
          </w:tcPr>
          <w:p w14:paraId="03AF8D3D" w14:textId="77777777" w:rsidR="00BC2701" w:rsidRDefault="008E24FF" w:rsidP="00F51A66">
            <w:pPr>
              <w:jc w:val="left"/>
            </w:pPr>
            <w:r>
              <w:t>Namn:</w:t>
            </w:r>
          </w:p>
        </w:tc>
        <w:tc>
          <w:tcPr>
            <w:tcW w:w="6521" w:type="dxa"/>
          </w:tcPr>
          <w:p w14:paraId="00CA0720" w14:textId="77777777" w:rsidR="00BC2701" w:rsidRDefault="008E24FF" w:rsidP="00F51A66">
            <w:pPr>
              <w:jc w:val="left"/>
            </w:pPr>
            <w:r>
              <w:t>Camilla Ulvmyr</w:t>
            </w:r>
          </w:p>
        </w:tc>
      </w:tr>
      <w:tr w:rsidR="008E7CC6" w14:paraId="77CA6D1F" w14:textId="77777777" w:rsidTr="00BC2701">
        <w:tc>
          <w:tcPr>
            <w:tcW w:w="2376" w:type="dxa"/>
          </w:tcPr>
          <w:p w14:paraId="06726BBF" w14:textId="77777777" w:rsidR="00BC2701" w:rsidRDefault="008E24FF" w:rsidP="00F51A66">
            <w:pPr>
              <w:jc w:val="left"/>
            </w:pPr>
            <w:r>
              <w:t>Telefonnummer:</w:t>
            </w:r>
          </w:p>
        </w:tc>
        <w:tc>
          <w:tcPr>
            <w:tcW w:w="6521" w:type="dxa"/>
          </w:tcPr>
          <w:p w14:paraId="6E9C287E" w14:textId="77777777" w:rsidR="00BC2701" w:rsidRDefault="008E24FF" w:rsidP="00F51A66">
            <w:pPr>
              <w:jc w:val="left"/>
            </w:pPr>
            <w:r>
              <w:t>019303000</w:t>
            </w:r>
          </w:p>
        </w:tc>
      </w:tr>
      <w:tr w:rsidR="008E7CC6" w14:paraId="59C90FC2" w14:textId="77777777" w:rsidTr="00BC2701">
        <w:tc>
          <w:tcPr>
            <w:tcW w:w="2376" w:type="dxa"/>
          </w:tcPr>
          <w:p w14:paraId="2BC92823" w14:textId="77777777" w:rsidR="00BC2701" w:rsidRDefault="008E24FF" w:rsidP="00F51A66">
            <w:pPr>
              <w:jc w:val="left"/>
            </w:pPr>
            <w:r>
              <w:t>Mobiltelefonnummer:</w:t>
            </w:r>
          </w:p>
        </w:tc>
        <w:tc>
          <w:tcPr>
            <w:tcW w:w="6521" w:type="dxa"/>
          </w:tcPr>
          <w:p w14:paraId="5F159384" w14:textId="77777777" w:rsidR="00BC2701" w:rsidRDefault="008E24FF" w:rsidP="00F51A66">
            <w:pPr>
              <w:jc w:val="left"/>
            </w:pPr>
            <w:r>
              <w:t>0732702589</w:t>
            </w:r>
          </w:p>
        </w:tc>
      </w:tr>
      <w:tr w:rsidR="008E7CC6" w14:paraId="1C03226D" w14:textId="77777777" w:rsidTr="00BC2701">
        <w:tc>
          <w:tcPr>
            <w:tcW w:w="2376" w:type="dxa"/>
          </w:tcPr>
          <w:p w14:paraId="116E7965" w14:textId="77777777" w:rsidR="00BC2701" w:rsidRDefault="008E24FF" w:rsidP="00F51A66">
            <w:pPr>
              <w:jc w:val="left"/>
            </w:pPr>
            <w:r>
              <w:t>E-postadress:</w:t>
            </w:r>
          </w:p>
        </w:tc>
        <w:tc>
          <w:tcPr>
            <w:tcW w:w="6521" w:type="dxa"/>
          </w:tcPr>
          <w:p w14:paraId="5633CB17" w14:textId="77777777" w:rsidR="00BC2701" w:rsidRDefault="008E24FF" w:rsidP="00F51A66">
            <w:pPr>
              <w:jc w:val="left"/>
            </w:pPr>
            <w:r>
              <w:t>camilla.ulvmyr@oru.se</w:t>
            </w:r>
          </w:p>
        </w:tc>
      </w:tr>
      <w:tr w:rsidR="008E7CC6" w14:paraId="539AA26F" w14:textId="77777777" w:rsidTr="00BC2701">
        <w:tc>
          <w:tcPr>
            <w:tcW w:w="2376" w:type="dxa"/>
          </w:tcPr>
          <w:p w14:paraId="3F4C66BF" w14:textId="77777777" w:rsidR="00BC2701" w:rsidRDefault="008E24FF" w:rsidP="00F51A66">
            <w:pPr>
              <w:jc w:val="left"/>
            </w:pPr>
            <w:r>
              <w:t>Roll:</w:t>
            </w:r>
          </w:p>
        </w:tc>
        <w:tc>
          <w:tcPr>
            <w:tcW w:w="6521" w:type="dxa"/>
          </w:tcPr>
          <w:p w14:paraId="710E7B3C" w14:textId="77777777" w:rsidR="00BC2701" w:rsidRDefault="008E24FF" w:rsidP="00F51A66">
            <w:pPr>
              <w:jc w:val="left"/>
            </w:pPr>
            <w:r>
              <w:t>Kontaktperson</w:t>
            </w:r>
          </w:p>
        </w:tc>
      </w:tr>
      <w:tr w:rsidR="008E7CC6" w14:paraId="71DF43F0" w14:textId="77777777" w:rsidTr="00BC2701">
        <w:tc>
          <w:tcPr>
            <w:tcW w:w="2376" w:type="dxa"/>
          </w:tcPr>
          <w:p w14:paraId="6E565D0E" w14:textId="77777777" w:rsidR="00BC2701" w:rsidRDefault="008E24FF" w:rsidP="00F51A66">
            <w:pPr>
              <w:jc w:val="left"/>
            </w:pPr>
            <w:r>
              <w:t>Namn:</w:t>
            </w:r>
          </w:p>
        </w:tc>
        <w:tc>
          <w:tcPr>
            <w:tcW w:w="6521" w:type="dxa"/>
          </w:tcPr>
          <w:p w14:paraId="023CCF09" w14:textId="77777777" w:rsidR="00BC2701" w:rsidRDefault="008E24FF" w:rsidP="00F51A66">
            <w:pPr>
              <w:jc w:val="left"/>
            </w:pPr>
            <w:r>
              <w:t>Stina Eklöf</w:t>
            </w:r>
          </w:p>
        </w:tc>
      </w:tr>
      <w:tr w:rsidR="008E7CC6" w14:paraId="33EA95DB" w14:textId="77777777" w:rsidTr="00BC2701">
        <w:tc>
          <w:tcPr>
            <w:tcW w:w="2376" w:type="dxa"/>
          </w:tcPr>
          <w:p w14:paraId="1D3E4CD2" w14:textId="77777777" w:rsidR="00BC2701" w:rsidRDefault="008E24FF" w:rsidP="00F51A66">
            <w:pPr>
              <w:jc w:val="left"/>
            </w:pPr>
            <w:r>
              <w:t>Telefonnummer:</w:t>
            </w:r>
          </w:p>
        </w:tc>
        <w:tc>
          <w:tcPr>
            <w:tcW w:w="6521" w:type="dxa"/>
          </w:tcPr>
          <w:p w14:paraId="7A15DDCA" w14:textId="77777777" w:rsidR="00BC2701" w:rsidRDefault="008E24FF" w:rsidP="00F51A66">
            <w:pPr>
              <w:jc w:val="left"/>
            </w:pPr>
            <w:r>
              <w:t>019303000</w:t>
            </w:r>
          </w:p>
        </w:tc>
      </w:tr>
      <w:tr w:rsidR="008E7CC6" w14:paraId="66B39832" w14:textId="77777777" w:rsidTr="00BC2701">
        <w:tc>
          <w:tcPr>
            <w:tcW w:w="2376" w:type="dxa"/>
          </w:tcPr>
          <w:p w14:paraId="4983B59F" w14:textId="77777777" w:rsidR="00BC2701" w:rsidRDefault="008E24FF" w:rsidP="00F51A66">
            <w:pPr>
              <w:jc w:val="left"/>
            </w:pPr>
            <w:r>
              <w:t>Mobiltelefonnummer:</w:t>
            </w:r>
          </w:p>
        </w:tc>
        <w:tc>
          <w:tcPr>
            <w:tcW w:w="6521" w:type="dxa"/>
          </w:tcPr>
          <w:p w14:paraId="5CDB5E0A" w14:textId="77777777" w:rsidR="00BC2701" w:rsidRDefault="00BC2701" w:rsidP="00F51A66">
            <w:pPr>
              <w:jc w:val="left"/>
            </w:pPr>
          </w:p>
        </w:tc>
      </w:tr>
      <w:tr w:rsidR="008E7CC6" w14:paraId="105FA3E1" w14:textId="77777777" w:rsidTr="00BC2701">
        <w:tc>
          <w:tcPr>
            <w:tcW w:w="2376" w:type="dxa"/>
          </w:tcPr>
          <w:p w14:paraId="12E2ABF4" w14:textId="77777777" w:rsidR="00BC2701" w:rsidRDefault="008E24FF" w:rsidP="00F51A66">
            <w:pPr>
              <w:jc w:val="left"/>
            </w:pPr>
            <w:r>
              <w:t>E-postadress:</w:t>
            </w:r>
          </w:p>
        </w:tc>
        <w:tc>
          <w:tcPr>
            <w:tcW w:w="6521" w:type="dxa"/>
          </w:tcPr>
          <w:p w14:paraId="1CEB77CD" w14:textId="77777777" w:rsidR="00BC2701" w:rsidRDefault="008E24FF" w:rsidP="00F51A66">
            <w:pPr>
              <w:jc w:val="left"/>
            </w:pPr>
            <w:r>
              <w:t>stina.eklof@oru.se</w:t>
            </w:r>
          </w:p>
        </w:tc>
      </w:tr>
      <w:tr w:rsidR="008E7CC6" w14:paraId="59897E08" w14:textId="77777777" w:rsidTr="00BC2701">
        <w:tc>
          <w:tcPr>
            <w:tcW w:w="2376" w:type="dxa"/>
          </w:tcPr>
          <w:p w14:paraId="401EAF40" w14:textId="77777777" w:rsidR="00BC2701" w:rsidRDefault="008E24FF" w:rsidP="00F51A66">
            <w:pPr>
              <w:jc w:val="left"/>
            </w:pPr>
            <w:r>
              <w:t>Roll:</w:t>
            </w:r>
          </w:p>
        </w:tc>
        <w:tc>
          <w:tcPr>
            <w:tcW w:w="6521" w:type="dxa"/>
          </w:tcPr>
          <w:p w14:paraId="74361326" w14:textId="77777777" w:rsidR="00BC2701" w:rsidRDefault="008E24FF" w:rsidP="00F51A66">
            <w:pPr>
              <w:jc w:val="left"/>
            </w:pPr>
            <w:r>
              <w:t>Ekonomi</w:t>
            </w:r>
          </w:p>
        </w:tc>
      </w:tr>
    </w:tbl>
    <w:p w14:paraId="0AB4E209" w14:textId="77777777" w:rsidR="00493AE2" w:rsidRPr="004F7F68" w:rsidRDefault="00493AE2" w:rsidP="00493AE2">
      <w:pPr>
        <w:rPr>
          <w:rFonts w:asciiTheme="minorHAnsi" w:hAnsiTheme="minorHAnsi" w:cstheme="minorHAnsi"/>
        </w:rPr>
      </w:pPr>
    </w:p>
    <w:p w14:paraId="585020AD" w14:textId="77777777" w:rsidR="00493AE2" w:rsidRPr="004F7F68" w:rsidRDefault="008E24FF"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8E7CC6" w14:paraId="064AD4E9" w14:textId="77777777" w:rsidTr="00446CDE">
        <w:tc>
          <w:tcPr>
            <w:tcW w:w="2235" w:type="dxa"/>
          </w:tcPr>
          <w:p w14:paraId="15026989" w14:textId="77777777" w:rsidR="00446CDE" w:rsidRDefault="008E24FF">
            <w:r>
              <w:t>Filnamn:</w:t>
            </w:r>
          </w:p>
        </w:tc>
        <w:tc>
          <w:tcPr>
            <w:tcW w:w="6237" w:type="dxa"/>
          </w:tcPr>
          <w:p w14:paraId="18977AB3" w14:textId="77777777" w:rsidR="00446CDE" w:rsidRDefault="008E24FF">
            <w:r>
              <w:t>attest--och-inkopsintruktion-vid-orebro-universitet.pdf</w:t>
            </w:r>
          </w:p>
        </w:tc>
      </w:tr>
      <w:tr w:rsidR="008E7CC6" w14:paraId="4ECC3476" w14:textId="77777777" w:rsidTr="00446CDE">
        <w:tc>
          <w:tcPr>
            <w:tcW w:w="2235" w:type="dxa"/>
          </w:tcPr>
          <w:p w14:paraId="7FD6A4BD" w14:textId="77777777" w:rsidR="00446CDE" w:rsidRDefault="008E24FF">
            <w:r>
              <w:t>Beskrivning:</w:t>
            </w:r>
          </w:p>
        </w:tc>
        <w:tc>
          <w:tcPr>
            <w:tcW w:w="6237" w:type="dxa"/>
          </w:tcPr>
          <w:p w14:paraId="687AEC68" w14:textId="77777777" w:rsidR="00446CDE" w:rsidRDefault="008E24FF">
            <w:r>
              <w:t>Underlag som styrker firmateckningsrätt för den som skrivit under ansökan samt Inköps- och upphandlingsplan</w:t>
            </w:r>
          </w:p>
        </w:tc>
      </w:tr>
      <w:tr w:rsidR="008E7CC6" w14:paraId="4F7845A2" w14:textId="77777777" w:rsidTr="00446CDE">
        <w:tc>
          <w:tcPr>
            <w:tcW w:w="2235" w:type="dxa"/>
          </w:tcPr>
          <w:p w14:paraId="0B05752D" w14:textId="77777777" w:rsidR="00446CDE" w:rsidRDefault="008E24FF">
            <w:r>
              <w:t>Uppladdningsdatum:</w:t>
            </w:r>
          </w:p>
        </w:tc>
        <w:tc>
          <w:tcPr>
            <w:tcW w:w="6237" w:type="dxa"/>
          </w:tcPr>
          <w:p w14:paraId="6B6CFECF" w14:textId="77777777" w:rsidR="00446CDE" w:rsidRDefault="008E24FF">
            <w:r>
              <w:t>2024-09-11</w:t>
            </w:r>
          </w:p>
        </w:tc>
      </w:tr>
      <w:tr w:rsidR="008E7CC6" w14:paraId="36ECE0C8" w14:textId="77777777" w:rsidTr="00446CDE">
        <w:tc>
          <w:tcPr>
            <w:tcW w:w="2235" w:type="dxa"/>
          </w:tcPr>
          <w:p w14:paraId="54142A32" w14:textId="77777777" w:rsidR="00446CDE" w:rsidRDefault="008E24FF">
            <w:r>
              <w:t>Filnamn:</w:t>
            </w:r>
          </w:p>
        </w:tc>
        <w:tc>
          <w:tcPr>
            <w:tcW w:w="6237" w:type="dxa"/>
          </w:tcPr>
          <w:p w14:paraId="24A3B1E8" w14:textId="77777777" w:rsidR="00446CDE" w:rsidRDefault="008E24FF">
            <w:r>
              <w:t>Originalansökan</w:t>
            </w:r>
          </w:p>
        </w:tc>
      </w:tr>
      <w:tr w:rsidR="008E7CC6" w14:paraId="77E7CF39" w14:textId="77777777" w:rsidTr="00446CDE">
        <w:tc>
          <w:tcPr>
            <w:tcW w:w="2235" w:type="dxa"/>
          </w:tcPr>
          <w:p w14:paraId="387827C8" w14:textId="77777777" w:rsidR="00446CDE" w:rsidRDefault="008E24FF">
            <w:r>
              <w:t>Beskrivning:</w:t>
            </w:r>
          </w:p>
        </w:tc>
        <w:tc>
          <w:tcPr>
            <w:tcW w:w="6237" w:type="dxa"/>
          </w:tcPr>
          <w:p w14:paraId="749AF64D" w14:textId="77777777" w:rsidR="00446CDE" w:rsidRDefault="008E24FF">
            <w:r>
              <w:t>Inkommen originalansökan - Maskinläsbart format</w:t>
            </w:r>
          </w:p>
        </w:tc>
      </w:tr>
      <w:tr w:rsidR="008E7CC6" w14:paraId="667A4C9C" w14:textId="77777777" w:rsidTr="00446CDE">
        <w:tc>
          <w:tcPr>
            <w:tcW w:w="2235" w:type="dxa"/>
          </w:tcPr>
          <w:p w14:paraId="1305A33D" w14:textId="77777777" w:rsidR="00446CDE" w:rsidRDefault="008E24FF">
            <w:r>
              <w:t>Uppladdningsdatum:</w:t>
            </w:r>
          </w:p>
        </w:tc>
        <w:tc>
          <w:tcPr>
            <w:tcW w:w="6237" w:type="dxa"/>
          </w:tcPr>
          <w:p w14:paraId="5A54136E" w14:textId="77777777" w:rsidR="00446CDE" w:rsidRDefault="008E24FF">
            <w:r>
              <w:t>2024-09-13</w:t>
            </w:r>
          </w:p>
        </w:tc>
      </w:tr>
      <w:bookmarkEnd w:id="5"/>
    </w:tbl>
    <w:p w14:paraId="7CD9DADA" w14:textId="77777777" w:rsidR="00493AE2" w:rsidRPr="004F7F68" w:rsidRDefault="00493AE2" w:rsidP="00493AE2">
      <w:pPr>
        <w:rPr>
          <w:rFonts w:asciiTheme="minorHAnsi" w:hAnsiTheme="minorHAnsi" w:cstheme="minorHAnsi"/>
        </w:rPr>
      </w:pPr>
    </w:p>
    <w:sectPr w:rsidR="00493AE2" w:rsidRPr="004F7F68" w:rsidSect="00B93327">
      <w:headerReference w:type="first" r:id="rId7"/>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07B87" w14:textId="77777777" w:rsidR="00D738AE" w:rsidRDefault="00D738AE" w:rsidP="00257DAF">
      <w:r>
        <w:separator/>
      </w:r>
    </w:p>
  </w:endnote>
  <w:endnote w:type="continuationSeparator" w:id="0">
    <w:p w14:paraId="23CBAB0B" w14:textId="77777777" w:rsidR="00D738AE" w:rsidRDefault="00D738AE" w:rsidP="0025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CA4AF" w14:textId="77777777" w:rsidR="00D738AE" w:rsidRDefault="00D738AE" w:rsidP="00257DAF">
      <w:r>
        <w:separator/>
      </w:r>
    </w:p>
  </w:footnote>
  <w:footnote w:type="continuationSeparator" w:id="0">
    <w:p w14:paraId="77FD2B47" w14:textId="77777777" w:rsidR="00D738AE" w:rsidRDefault="00D738AE" w:rsidP="00257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6019596"/>
      <w:docPartObj>
        <w:docPartGallery w:val="Page Numbers (Top of Page)"/>
        <w:docPartUnique/>
      </w:docPartObj>
    </w:sdtPr>
    <w:sdtEndPr>
      <w:rPr>
        <w:noProof/>
      </w:rPr>
    </w:sdtEndPr>
    <w:sdtContent>
      <w:p w14:paraId="2E70A7DD" w14:textId="6C5DD538" w:rsidR="00257DAF" w:rsidRDefault="00257DAF">
        <w:pPr>
          <w:pStyle w:val="Header"/>
        </w:pPr>
        <w:r>
          <w:fldChar w:fldCharType="begin"/>
        </w:r>
        <w:r>
          <w:instrText xml:space="preserve"> PAGE   \* MERGEFORMAT </w:instrText>
        </w:r>
        <w:r>
          <w:fldChar w:fldCharType="separate"/>
        </w:r>
        <w:r>
          <w:rPr>
            <w:noProof/>
          </w:rPr>
          <w:t>2</w:t>
        </w:r>
        <w:r>
          <w:rPr>
            <w:noProof/>
          </w:rPr>
          <w:fldChar w:fldCharType="end"/>
        </w:r>
      </w:p>
    </w:sdtContent>
  </w:sdt>
  <w:p w14:paraId="6557BEB0" w14:textId="77777777" w:rsidR="00257DAF" w:rsidRDefault="00257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129546876">
    <w:abstractNumId w:val="0"/>
  </w:num>
  <w:num w:numId="2" w16cid:durableId="2145999308">
    <w:abstractNumId w:val="0"/>
  </w:num>
  <w:num w:numId="3" w16cid:durableId="93975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81361"/>
    <w:rsid w:val="00082187"/>
    <w:rsid w:val="00092793"/>
    <w:rsid w:val="00095031"/>
    <w:rsid w:val="000E370B"/>
    <w:rsid w:val="000F0F55"/>
    <w:rsid w:val="000F4111"/>
    <w:rsid w:val="000F49B8"/>
    <w:rsid w:val="00144E53"/>
    <w:rsid w:val="0017012C"/>
    <w:rsid w:val="00217A25"/>
    <w:rsid w:val="002271B4"/>
    <w:rsid w:val="00252784"/>
    <w:rsid w:val="00255A4C"/>
    <w:rsid w:val="00257DAF"/>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D3F73"/>
    <w:rsid w:val="006F480A"/>
    <w:rsid w:val="006F508B"/>
    <w:rsid w:val="0071585F"/>
    <w:rsid w:val="007331CF"/>
    <w:rsid w:val="007429F5"/>
    <w:rsid w:val="00771613"/>
    <w:rsid w:val="007870AB"/>
    <w:rsid w:val="007B2A50"/>
    <w:rsid w:val="007D23EA"/>
    <w:rsid w:val="0081532A"/>
    <w:rsid w:val="008224E2"/>
    <w:rsid w:val="0089203C"/>
    <w:rsid w:val="008A37DD"/>
    <w:rsid w:val="008B2A78"/>
    <w:rsid w:val="008E24FF"/>
    <w:rsid w:val="008E7CC6"/>
    <w:rsid w:val="009251BA"/>
    <w:rsid w:val="009429D5"/>
    <w:rsid w:val="0097178E"/>
    <w:rsid w:val="00974B85"/>
    <w:rsid w:val="009A7FC9"/>
    <w:rsid w:val="009E40E4"/>
    <w:rsid w:val="009F7DAC"/>
    <w:rsid w:val="00A015CA"/>
    <w:rsid w:val="00A06165"/>
    <w:rsid w:val="00A11251"/>
    <w:rsid w:val="00A44796"/>
    <w:rsid w:val="00A47D5E"/>
    <w:rsid w:val="00A85022"/>
    <w:rsid w:val="00B66322"/>
    <w:rsid w:val="00B81FFA"/>
    <w:rsid w:val="00B87FCD"/>
    <w:rsid w:val="00B93327"/>
    <w:rsid w:val="00B9423B"/>
    <w:rsid w:val="00BA09CA"/>
    <w:rsid w:val="00BA15E7"/>
    <w:rsid w:val="00BB7A36"/>
    <w:rsid w:val="00BC0C52"/>
    <w:rsid w:val="00BC2701"/>
    <w:rsid w:val="00BC5A0D"/>
    <w:rsid w:val="00BE2B11"/>
    <w:rsid w:val="00C2334F"/>
    <w:rsid w:val="00C26A23"/>
    <w:rsid w:val="00C36CCC"/>
    <w:rsid w:val="00C42055"/>
    <w:rsid w:val="00CC1AD9"/>
    <w:rsid w:val="00D11C6A"/>
    <w:rsid w:val="00D11D79"/>
    <w:rsid w:val="00D42DC1"/>
    <w:rsid w:val="00D60E89"/>
    <w:rsid w:val="00D738AE"/>
    <w:rsid w:val="00D91A4E"/>
    <w:rsid w:val="00DB44C6"/>
    <w:rsid w:val="00DC363B"/>
    <w:rsid w:val="00E1412D"/>
    <w:rsid w:val="00E213BC"/>
    <w:rsid w:val="00E67104"/>
    <w:rsid w:val="00E67CF3"/>
    <w:rsid w:val="00E7549D"/>
    <w:rsid w:val="00E77151"/>
    <w:rsid w:val="00E85BC0"/>
    <w:rsid w:val="00EC4429"/>
    <w:rsid w:val="00EE2E2D"/>
    <w:rsid w:val="00EF680B"/>
    <w:rsid w:val="00EF737E"/>
    <w:rsid w:val="00F03063"/>
    <w:rsid w:val="00F11D77"/>
    <w:rsid w:val="00F230A6"/>
    <w:rsid w:val="00F51A66"/>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EFEC"/>
  <w15:docId w15:val="{9F37556B-AF9D-483E-8D3A-883ECC2B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93327"/>
    <w:pPr>
      <w:tabs>
        <w:tab w:val="center" w:pos="4536"/>
        <w:tab w:val="right" w:pos="9072"/>
      </w:tabs>
    </w:pPr>
  </w:style>
  <w:style w:type="character" w:customStyle="1" w:styleId="HeaderChar">
    <w:name w:val="Header Char"/>
    <w:basedOn w:val="DefaultParagraphFont"/>
    <w:link w:val="Header"/>
    <w:uiPriority w:val="99"/>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semiHidden/>
    <w:rsid w:val="00B93327"/>
    <w:pPr>
      <w:tabs>
        <w:tab w:val="center" w:pos="4536"/>
        <w:tab w:val="right" w:pos="9072"/>
      </w:tabs>
    </w:pPr>
  </w:style>
  <w:style w:type="character" w:customStyle="1" w:styleId="FooterChar">
    <w:name w:val="Footer Char"/>
    <w:basedOn w:val="DefaultParagraphFont"/>
    <w:link w:val="Footer"/>
    <w:semiHidden/>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8222</Words>
  <Characters>46870</Characters>
  <Application>Microsoft Office Word</Application>
  <DocSecurity>0</DocSecurity>
  <Lines>390</Lines>
  <Paragraphs>109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2025-07-17T06:26:00Z</dcterms:created>
  <dcterms:modified xsi:type="dcterms:W3CDTF">2025-07-26T00:14:00Z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